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E8D" w:rsidRDefault="002179D4">
      <w:pPr>
        <w:pStyle w:val="1"/>
        <w:rPr>
          <w:lang w:eastAsia="ko-KR"/>
        </w:rPr>
      </w:pPr>
      <w:r>
        <w:rPr>
          <w:lang w:eastAsia="ko-KR"/>
        </w:rPr>
        <w:t>SCSAC</w:t>
      </w:r>
      <w:r w:rsidR="00106289">
        <w:rPr>
          <w:lang w:eastAsia="ko-KR"/>
        </w:rPr>
        <w:t xml:space="preserve"> :</w:t>
      </w:r>
      <w:bookmarkStart w:id="0" w:name="_GoBack"/>
      <w:bookmarkEnd w:id="0"/>
      <w:r w:rsidR="00106289">
        <w:rPr>
          <w:lang w:eastAsia="ko-KR"/>
        </w:rPr>
        <w:t xml:space="preserve"> Board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설계서</w:t>
      </w:r>
    </w:p>
    <w:p w:rsidR="00FB5E8D" w:rsidRPr="00106289" w:rsidRDefault="00FB5E8D">
      <w:pPr>
        <w:rPr>
          <w:lang w:eastAsia="ko-KR"/>
        </w:rPr>
      </w:pPr>
    </w:p>
    <w:p w:rsidR="00FB5E8D" w:rsidRDefault="002179D4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아키텍처</w:t>
      </w:r>
    </w:p>
    <w:p w:rsidR="00FB5E8D" w:rsidRDefault="00FB5E8D">
      <w:pPr>
        <w:rPr>
          <w:lang w:eastAsia="ko-KR"/>
        </w:rPr>
      </w:pPr>
    </w:p>
    <w:p w:rsidR="00FB5E8D" w:rsidRDefault="002179D4">
      <w:pPr>
        <w:pStyle w:val="31"/>
        <w:rPr>
          <w:lang w:eastAsia="ko-KR"/>
        </w:rPr>
      </w:pP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</w:p>
    <w:p w:rsidR="00FB5E8D" w:rsidRDefault="002179D4">
      <w:pPr>
        <w:rPr>
          <w:lang w:eastAsia="ko-KR"/>
        </w:rPr>
      </w:pPr>
      <w:r>
        <w:rPr>
          <w:lang w:eastAsia="ko-KR"/>
        </w:rPr>
        <w:t xml:space="preserve">SCSAC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게시판</w:t>
      </w:r>
      <w:r>
        <w:rPr>
          <w:lang w:eastAsia="ko-KR"/>
        </w:rPr>
        <w:t xml:space="preserve"> </w:t>
      </w:r>
      <w:r>
        <w:rPr>
          <w:lang w:eastAsia="ko-KR"/>
        </w:rPr>
        <w:t>시스템은</w:t>
      </w:r>
      <w:r>
        <w:rPr>
          <w:lang w:eastAsia="ko-KR"/>
        </w:rPr>
        <w:t xml:space="preserve"> SCSA </w:t>
      </w:r>
      <w:r>
        <w:rPr>
          <w:lang w:eastAsia="ko-KR"/>
        </w:rPr>
        <w:t>구성원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지식</w:t>
      </w:r>
      <w:r>
        <w:rPr>
          <w:lang w:eastAsia="ko-KR"/>
        </w:rPr>
        <w:t xml:space="preserve"> </w:t>
      </w:r>
      <w:r>
        <w:rPr>
          <w:lang w:eastAsia="ko-KR"/>
        </w:rPr>
        <w:t>공유를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 w:rsidR="0043510B">
        <w:rPr>
          <w:lang w:eastAsia="ko-KR"/>
        </w:rPr>
        <w:t xml:space="preserve"> </w:t>
      </w:r>
      <w:r w:rsidRPr="0043510B">
        <w:rPr>
          <w:b/>
          <w:lang w:eastAsia="ko-KR"/>
        </w:rPr>
        <w:t>내부</w:t>
      </w:r>
      <w:r w:rsidRPr="0043510B">
        <w:rPr>
          <w:b/>
          <w:lang w:eastAsia="ko-KR"/>
        </w:rPr>
        <w:t xml:space="preserve"> </w:t>
      </w:r>
      <w:r w:rsidRPr="0043510B">
        <w:rPr>
          <w:b/>
          <w:lang w:eastAsia="ko-KR"/>
        </w:rPr>
        <w:t>커뮤니티</w:t>
      </w:r>
      <w:r w:rsidRPr="0043510B">
        <w:rPr>
          <w:b/>
          <w:lang w:eastAsia="ko-KR"/>
        </w:rPr>
        <w:t xml:space="preserve"> </w:t>
      </w:r>
      <w:r w:rsidRPr="0043510B">
        <w:rPr>
          <w:b/>
          <w:lang w:eastAsia="ko-KR"/>
        </w:rPr>
        <w:t>플랫폼</w:t>
      </w:r>
      <w:r w:rsidRPr="0043510B">
        <w:rPr>
          <w:b/>
          <w:lang w:eastAsia="ko-KR"/>
        </w:rPr>
        <w:t>으로</w:t>
      </w:r>
      <w:r>
        <w:rPr>
          <w:lang w:eastAsia="ko-KR"/>
        </w:rPr>
        <w:t xml:space="preserve">, </w:t>
      </w:r>
      <w:r>
        <w:rPr>
          <w:lang w:eastAsia="ko-KR"/>
        </w:rPr>
        <w:t>선후배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단절을</w:t>
      </w:r>
      <w:r>
        <w:rPr>
          <w:lang w:eastAsia="ko-KR"/>
        </w:rPr>
        <w:t xml:space="preserve"> </w:t>
      </w:r>
      <w:r>
        <w:rPr>
          <w:lang w:eastAsia="ko-KR"/>
        </w:rPr>
        <w:t>해소하고</w:t>
      </w:r>
      <w:r>
        <w:rPr>
          <w:lang w:eastAsia="ko-KR"/>
        </w:rPr>
        <w:t xml:space="preserve"> </w:t>
      </w:r>
      <w:r>
        <w:rPr>
          <w:lang w:eastAsia="ko-KR"/>
        </w:rPr>
        <w:t>체계적인</w:t>
      </w:r>
      <w:r>
        <w:rPr>
          <w:lang w:eastAsia="ko-KR"/>
        </w:rPr>
        <w:t xml:space="preserve"> </w:t>
      </w:r>
      <w:r>
        <w:rPr>
          <w:lang w:eastAsia="ko-KR"/>
        </w:rPr>
        <w:t>지식</w:t>
      </w:r>
      <w:r>
        <w:rPr>
          <w:lang w:eastAsia="ko-KR"/>
        </w:rPr>
        <w:t xml:space="preserve"> </w:t>
      </w:r>
      <w:r>
        <w:rPr>
          <w:lang w:eastAsia="ko-KR"/>
        </w:rPr>
        <w:t>축적을</w:t>
      </w:r>
      <w:r>
        <w:rPr>
          <w:lang w:eastAsia="ko-KR"/>
        </w:rPr>
        <w:t xml:space="preserve"> </w:t>
      </w:r>
      <w:r>
        <w:rPr>
          <w:lang w:eastAsia="ko-KR"/>
        </w:rPr>
        <w:t>목적으로</w:t>
      </w:r>
      <w:r>
        <w:rPr>
          <w:lang w:eastAsia="ko-KR"/>
        </w:rPr>
        <w:t xml:space="preserve"> </w:t>
      </w:r>
      <w:r>
        <w:rPr>
          <w:lang w:eastAsia="ko-KR"/>
        </w:rPr>
        <w:t>개발되었습니다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시스템은</w:t>
      </w:r>
      <w:r w:rsidR="0043510B">
        <w:rPr>
          <w:lang w:eastAsia="ko-KR"/>
        </w:rPr>
        <w:t xml:space="preserve"> </w:t>
      </w:r>
      <w:r w:rsidRPr="0043510B">
        <w:rPr>
          <w:b/>
          <w:lang w:eastAsia="ko-KR"/>
        </w:rPr>
        <w:t>클라이언트</w:t>
      </w:r>
      <w:r w:rsidRPr="0043510B">
        <w:rPr>
          <w:b/>
          <w:lang w:eastAsia="ko-KR"/>
        </w:rPr>
        <w:t>-</w:t>
      </w:r>
      <w:r w:rsidRPr="0043510B">
        <w:rPr>
          <w:b/>
          <w:lang w:eastAsia="ko-KR"/>
        </w:rPr>
        <w:t>서버</w:t>
      </w:r>
      <w:r w:rsidRPr="0043510B">
        <w:rPr>
          <w:b/>
          <w:lang w:eastAsia="ko-KR"/>
        </w:rPr>
        <w:t xml:space="preserve"> </w:t>
      </w:r>
      <w:r w:rsidRPr="0043510B">
        <w:rPr>
          <w:b/>
          <w:lang w:eastAsia="ko-KR"/>
        </w:rPr>
        <w:t>아키텍처</w:t>
      </w:r>
      <w:r w:rsidRPr="0043510B">
        <w:rPr>
          <w:b/>
          <w:lang w:eastAsia="ko-KR"/>
        </w:rPr>
        <w:t xml:space="preserve"> </w:t>
      </w:r>
      <w:r w:rsidRPr="0043510B">
        <w:rPr>
          <w:b/>
          <w:lang w:eastAsia="ko-KR"/>
        </w:rPr>
        <w:t>기반의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애플리케이션으로</w:t>
      </w:r>
      <w:r w:rsidR="0043510B">
        <w:rPr>
          <w:lang w:eastAsia="ko-KR"/>
        </w:rPr>
        <w:t xml:space="preserve">, </w:t>
      </w:r>
      <w:r w:rsidRPr="0043510B">
        <w:rPr>
          <w:b/>
          <w:lang w:eastAsia="ko-KR"/>
        </w:rPr>
        <w:t xml:space="preserve">React </w:t>
      </w:r>
      <w:r w:rsidRPr="0043510B">
        <w:rPr>
          <w:b/>
          <w:lang w:eastAsia="ko-KR"/>
        </w:rPr>
        <w:t>기반</w:t>
      </w:r>
      <w:r w:rsidRPr="0043510B">
        <w:rPr>
          <w:b/>
          <w:lang w:eastAsia="ko-KR"/>
        </w:rPr>
        <w:t xml:space="preserve"> </w:t>
      </w:r>
      <w:proofErr w:type="spellStart"/>
      <w:r w:rsidRPr="0043510B">
        <w:rPr>
          <w:b/>
          <w:lang w:eastAsia="ko-KR"/>
        </w:rPr>
        <w:t>프론트엔드</w:t>
      </w:r>
      <w:r w:rsidRPr="0043510B">
        <w:rPr>
          <w:b/>
          <w:lang w:eastAsia="ko-KR"/>
        </w:rPr>
        <w:t>와</w:t>
      </w:r>
      <w:proofErr w:type="spellEnd"/>
      <w:r w:rsidR="0043510B" w:rsidRPr="0043510B">
        <w:rPr>
          <w:b/>
          <w:lang w:eastAsia="ko-KR"/>
        </w:rPr>
        <w:t xml:space="preserve"> </w:t>
      </w:r>
      <w:r w:rsidRPr="0043510B">
        <w:rPr>
          <w:b/>
          <w:lang w:eastAsia="ko-KR"/>
        </w:rPr>
        <w:t xml:space="preserve">Spring Boot </w:t>
      </w:r>
      <w:r w:rsidRPr="0043510B">
        <w:rPr>
          <w:b/>
          <w:lang w:eastAsia="ko-KR"/>
        </w:rPr>
        <w:t>기반</w:t>
      </w:r>
      <w:r w:rsidRPr="0043510B">
        <w:rPr>
          <w:b/>
          <w:lang w:eastAsia="ko-KR"/>
        </w:rPr>
        <w:t xml:space="preserve"> </w:t>
      </w:r>
      <w:proofErr w:type="spellStart"/>
      <w:r w:rsidRPr="0043510B">
        <w:rPr>
          <w:b/>
          <w:lang w:eastAsia="ko-KR"/>
        </w:rPr>
        <w:t>백엔드</w:t>
      </w:r>
      <w:r w:rsidRPr="0043510B">
        <w:rPr>
          <w:b/>
          <w:lang w:eastAsia="ko-KR"/>
        </w:rPr>
        <w:t>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REST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통신하는</w:t>
      </w:r>
      <w:r>
        <w:rPr>
          <w:lang w:eastAsia="ko-KR"/>
        </w:rPr>
        <w:t xml:space="preserve"> </w:t>
      </w:r>
      <w:r>
        <w:rPr>
          <w:lang w:eastAsia="ko-KR"/>
        </w:rPr>
        <w:t>구조입니다</w:t>
      </w:r>
      <w:r>
        <w:rPr>
          <w:lang w:eastAsia="ko-KR"/>
        </w:rPr>
        <w:t>.</w:t>
      </w:r>
    </w:p>
    <w:p w:rsidR="00FB5E8D" w:rsidRDefault="00FB5E8D">
      <w:pPr>
        <w:rPr>
          <w:lang w:eastAsia="ko-KR"/>
        </w:rPr>
      </w:pPr>
    </w:p>
    <w:p w:rsidR="00FB5E8D" w:rsidRDefault="002179D4">
      <w:pPr>
        <w:pStyle w:val="31"/>
      </w:pPr>
      <w:proofErr w:type="spellStart"/>
      <w:r>
        <w:t>프런트엔드</w:t>
      </w:r>
      <w:proofErr w:type="spellEnd"/>
    </w:p>
    <w:p w:rsidR="00FB5E8D" w:rsidRDefault="002179D4">
      <w:pPr>
        <w:pStyle w:val="a0"/>
        <w:rPr>
          <w:lang w:eastAsia="ko-KR"/>
        </w:rPr>
      </w:pPr>
      <w:r>
        <w:rPr>
          <w:lang w:eastAsia="ko-KR"/>
        </w:rPr>
        <w:t xml:space="preserve">SPA(Single Page Application)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구성되어</w:t>
      </w:r>
      <w:r>
        <w:rPr>
          <w:lang w:eastAsia="ko-KR"/>
        </w:rPr>
        <w:t xml:space="preserve"> </w:t>
      </w:r>
      <w:r>
        <w:rPr>
          <w:lang w:eastAsia="ko-KR"/>
        </w:rPr>
        <w:t>빠른</w:t>
      </w:r>
      <w:r>
        <w:rPr>
          <w:lang w:eastAsia="ko-KR"/>
        </w:rPr>
        <w:t xml:space="preserve"> </w:t>
      </w:r>
      <w:r>
        <w:rPr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t>전환과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경험</w:t>
      </w:r>
      <w:r>
        <w:rPr>
          <w:lang w:eastAsia="ko-KR"/>
        </w:rPr>
        <w:t xml:space="preserve"> </w:t>
      </w:r>
      <w:r>
        <w:rPr>
          <w:lang w:eastAsia="ko-KR"/>
        </w:rPr>
        <w:t>향상을</w:t>
      </w:r>
      <w:r>
        <w:rPr>
          <w:lang w:eastAsia="ko-KR"/>
        </w:rPr>
        <w:t xml:space="preserve"> </w:t>
      </w:r>
      <w:r>
        <w:rPr>
          <w:lang w:eastAsia="ko-KR"/>
        </w:rPr>
        <w:t>도모합니다</w:t>
      </w:r>
      <w:r>
        <w:rPr>
          <w:lang w:eastAsia="ko-KR"/>
        </w:rPr>
        <w:t>.</w:t>
      </w:r>
    </w:p>
    <w:p w:rsidR="00FB5E8D" w:rsidRDefault="002179D4">
      <w:pPr>
        <w:pStyle w:val="a0"/>
        <w:rPr>
          <w:lang w:eastAsia="ko-KR"/>
        </w:rPr>
      </w:pPr>
      <w:r>
        <w:rPr>
          <w:lang w:eastAsia="ko-KR"/>
        </w:rPr>
        <w:t>React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컴포넌트를</w:t>
      </w:r>
      <w:r>
        <w:rPr>
          <w:lang w:eastAsia="ko-KR"/>
        </w:rPr>
        <w:t xml:space="preserve"> </w:t>
      </w:r>
      <w:r>
        <w:rPr>
          <w:lang w:eastAsia="ko-KR"/>
        </w:rPr>
        <w:t>분리하여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재사용성과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유지보수를</w:t>
      </w:r>
      <w:r>
        <w:rPr>
          <w:lang w:eastAsia="ko-KR"/>
        </w:rPr>
        <w:t xml:space="preserve"> </w:t>
      </w:r>
      <w:r>
        <w:rPr>
          <w:lang w:eastAsia="ko-KR"/>
        </w:rPr>
        <w:t>용이하게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TypeScript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도입하여</w:t>
      </w:r>
      <w:r>
        <w:rPr>
          <w:lang w:eastAsia="ko-KR"/>
        </w:rPr>
        <w:t xml:space="preserve"> </w:t>
      </w:r>
      <w:r>
        <w:rPr>
          <w:lang w:eastAsia="ko-KR"/>
        </w:rPr>
        <w:t>정적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검사를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코드의</w:t>
      </w:r>
      <w:r>
        <w:rPr>
          <w:lang w:eastAsia="ko-KR"/>
        </w:rPr>
        <w:t xml:space="preserve"> </w:t>
      </w:r>
      <w:r>
        <w:rPr>
          <w:lang w:eastAsia="ko-KR"/>
        </w:rPr>
        <w:t>안정성과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가독성을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확보하였습니다</w:t>
      </w:r>
      <w:r>
        <w:rPr>
          <w:lang w:eastAsia="ko-KR"/>
        </w:rPr>
        <w:t>.</w:t>
      </w:r>
    </w:p>
    <w:p w:rsidR="00FB5E8D" w:rsidRDefault="002179D4">
      <w:pPr>
        <w:pStyle w:val="a0"/>
        <w:rPr>
          <w:lang w:eastAsia="ko-KR"/>
        </w:rPr>
      </w:pPr>
      <w:proofErr w:type="spellStart"/>
      <w:r>
        <w:rPr>
          <w:lang w:eastAsia="ko-KR"/>
        </w:rPr>
        <w:t>Redux</w:t>
      </w:r>
      <w:proofErr w:type="spellEnd"/>
      <w:r>
        <w:rPr>
          <w:lang w:eastAsia="ko-KR"/>
        </w:rPr>
        <w:t xml:space="preserve"> Toolkit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로그인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, </w:t>
      </w:r>
      <w:r>
        <w:rPr>
          <w:lang w:eastAsia="ko-KR"/>
        </w:rPr>
        <w:t>게시판</w:t>
      </w:r>
      <w:r>
        <w:rPr>
          <w:lang w:eastAsia="ko-KR"/>
        </w:rPr>
        <w:t xml:space="preserve"> </w:t>
      </w:r>
      <w:r>
        <w:rPr>
          <w:lang w:eastAsia="ko-KR"/>
        </w:rPr>
        <w:t>목록</w:t>
      </w:r>
      <w:r>
        <w:rPr>
          <w:lang w:eastAsia="ko-KR"/>
        </w:rPr>
        <w:t xml:space="preserve">,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전역</w:t>
      </w:r>
      <w:r>
        <w:rPr>
          <w:lang w:eastAsia="ko-KR"/>
        </w:rPr>
        <w:t xml:space="preserve"> </w:t>
      </w:r>
      <w:r>
        <w:rPr>
          <w:lang w:eastAsia="ko-KR"/>
        </w:rPr>
        <w:t>상</w:t>
      </w:r>
      <w:r>
        <w:rPr>
          <w:lang w:eastAsia="ko-KR"/>
        </w:rPr>
        <w:t>태를</w:t>
      </w:r>
      <w:r>
        <w:rPr>
          <w:lang w:eastAsia="ko-KR"/>
        </w:rPr>
        <w:t xml:space="preserve"> </w:t>
      </w:r>
      <w:r>
        <w:rPr>
          <w:lang w:eastAsia="ko-KR"/>
        </w:rPr>
        <w:t>효율적으로</w:t>
      </w:r>
      <w:r>
        <w:rPr>
          <w:lang w:eastAsia="ko-KR"/>
        </w:rPr>
        <w:t xml:space="preserve"> </w:t>
      </w:r>
      <w:r>
        <w:rPr>
          <w:lang w:eastAsia="ko-KR"/>
        </w:rPr>
        <w:t>관리합니다</w:t>
      </w:r>
      <w:r>
        <w:rPr>
          <w:lang w:eastAsia="ko-KR"/>
        </w:rPr>
        <w:t xml:space="preserve">. </w:t>
      </w:r>
      <w:r>
        <w:rPr>
          <w:lang w:eastAsia="ko-KR"/>
        </w:rPr>
        <w:t>로그인</w:t>
      </w:r>
      <w:r>
        <w:rPr>
          <w:lang w:eastAsia="ko-KR"/>
        </w:rPr>
        <w:t xml:space="preserve">,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프로필</w:t>
      </w:r>
      <w:r>
        <w:rPr>
          <w:lang w:eastAsia="ko-KR"/>
        </w:rPr>
        <w:t xml:space="preserve">, </w:t>
      </w:r>
      <w:r>
        <w:rPr>
          <w:lang w:eastAsia="ko-KR"/>
        </w:rPr>
        <w:t>알림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전역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슬라이스</w:t>
      </w:r>
      <w:r>
        <w:rPr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나눠</w:t>
      </w:r>
      <w:r>
        <w:rPr>
          <w:lang w:eastAsia="ko-KR"/>
        </w:rPr>
        <w:t xml:space="preserve"> </w:t>
      </w:r>
      <w:r>
        <w:rPr>
          <w:lang w:eastAsia="ko-KR"/>
        </w:rPr>
        <w:t>관리하며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슬라이스는</w:t>
      </w:r>
      <w:r>
        <w:rPr>
          <w:lang w:eastAsia="ko-KR"/>
        </w:rPr>
        <w:t xml:space="preserve"> </w:t>
      </w:r>
      <w:r>
        <w:rPr>
          <w:lang w:eastAsia="ko-KR"/>
        </w:rPr>
        <w:t>기능별로</w:t>
      </w:r>
      <w:r>
        <w:rPr>
          <w:lang w:eastAsia="ko-KR"/>
        </w:rPr>
        <w:t xml:space="preserve"> </w:t>
      </w:r>
      <w:r>
        <w:rPr>
          <w:lang w:eastAsia="ko-KR"/>
        </w:rPr>
        <w:t>명확하게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분담합니다</w:t>
      </w:r>
      <w:r>
        <w:rPr>
          <w:lang w:eastAsia="ko-KR"/>
        </w:rPr>
        <w:t>.</w:t>
      </w:r>
    </w:p>
    <w:p w:rsidR="00FB5E8D" w:rsidRDefault="002179D4">
      <w:pPr>
        <w:pStyle w:val="a0"/>
        <w:rPr>
          <w:lang w:eastAsia="ko-KR"/>
        </w:rPr>
      </w:pPr>
      <w:r>
        <w:rPr>
          <w:lang w:eastAsia="ko-KR"/>
        </w:rPr>
        <w:t>React Router DOM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사이드</w:t>
      </w:r>
      <w:r>
        <w:rPr>
          <w:lang w:eastAsia="ko-KR"/>
        </w:rPr>
        <w:t xml:space="preserve"> </w:t>
      </w:r>
      <w:r>
        <w:rPr>
          <w:lang w:eastAsia="ko-KR"/>
        </w:rPr>
        <w:t>라우팅을</w:t>
      </w:r>
      <w:r>
        <w:rPr>
          <w:lang w:eastAsia="ko-KR"/>
        </w:rPr>
        <w:t xml:space="preserve"> </w:t>
      </w:r>
      <w:r>
        <w:rPr>
          <w:lang w:eastAsia="ko-KR"/>
        </w:rPr>
        <w:t>구성하여</w:t>
      </w:r>
      <w:r>
        <w:rPr>
          <w:lang w:eastAsia="ko-KR"/>
        </w:rPr>
        <w:t xml:space="preserve"> </w:t>
      </w:r>
      <w:r>
        <w:rPr>
          <w:lang w:eastAsia="ko-KR"/>
        </w:rPr>
        <w:t>페이지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새로고침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경로별로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컴포넌트를</w:t>
      </w:r>
      <w:r>
        <w:rPr>
          <w:lang w:eastAsia="ko-KR"/>
        </w:rPr>
        <w:t xml:space="preserve"> </w:t>
      </w:r>
      <w:r>
        <w:rPr>
          <w:lang w:eastAsia="ko-KR"/>
        </w:rPr>
        <w:t>렌더링합니다</w:t>
      </w:r>
      <w:r>
        <w:rPr>
          <w:lang w:eastAsia="ko-KR"/>
        </w:rPr>
        <w:t xml:space="preserve">. </w:t>
      </w:r>
      <w:r>
        <w:rPr>
          <w:lang w:eastAsia="ko-KR"/>
        </w:rPr>
        <w:t>예</w:t>
      </w:r>
      <w:r>
        <w:rPr>
          <w:lang w:eastAsia="ko-KR"/>
        </w:rPr>
        <w:t>: /login, /category/</w:t>
      </w:r>
      <w:proofErr w:type="gramStart"/>
      <w:r>
        <w:rPr>
          <w:lang w:eastAsia="ko-KR"/>
        </w:rPr>
        <w:t>:id</w:t>
      </w:r>
      <w:proofErr w:type="gramEnd"/>
      <w:r>
        <w:rPr>
          <w:lang w:eastAsia="ko-KR"/>
        </w:rPr>
        <w:t>, /article/:id</w:t>
      </w:r>
    </w:p>
    <w:p w:rsidR="00FB5E8D" w:rsidRDefault="002179D4">
      <w:pPr>
        <w:pStyle w:val="a0"/>
        <w:rPr>
          <w:lang w:eastAsia="ko-KR"/>
        </w:rPr>
      </w:pPr>
      <w:proofErr w:type="spellStart"/>
      <w:r>
        <w:rPr>
          <w:lang w:eastAsia="ko-KR"/>
        </w:rPr>
        <w:t>Axios</w:t>
      </w:r>
      <w:proofErr w:type="spellEnd"/>
      <w:r>
        <w:rPr>
          <w:lang w:eastAsia="ko-KR"/>
        </w:rPr>
        <w:t>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백엔드와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통신하며</w:t>
      </w:r>
      <w:r>
        <w:rPr>
          <w:lang w:eastAsia="ko-KR"/>
        </w:rPr>
        <w:t xml:space="preserve">, JWT </w:t>
      </w:r>
      <w:r>
        <w:rPr>
          <w:lang w:eastAsia="ko-KR"/>
        </w:rPr>
        <w:t>토큰을</w:t>
      </w:r>
      <w:r>
        <w:rPr>
          <w:lang w:eastAsia="ko-KR"/>
        </w:rPr>
        <w:t xml:space="preserve"> Authorization </w:t>
      </w:r>
      <w:r>
        <w:rPr>
          <w:lang w:eastAsia="ko-KR"/>
        </w:rPr>
        <w:t>헤더에</w:t>
      </w:r>
      <w:r>
        <w:rPr>
          <w:lang w:eastAsia="ko-KR"/>
        </w:rPr>
        <w:t xml:space="preserve"> </w:t>
      </w:r>
      <w:r>
        <w:rPr>
          <w:lang w:eastAsia="ko-KR"/>
        </w:rPr>
        <w:t>포함하여</w:t>
      </w:r>
      <w:r>
        <w:rPr>
          <w:lang w:eastAsia="ko-KR"/>
        </w:rPr>
        <w:t xml:space="preserve"> </w:t>
      </w:r>
      <w:r>
        <w:rPr>
          <w:lang w:eastAsia="ko-KR"/>
        </w:rPr>
        <w:t>인증합니다</w:t>
      </w:r>
      <w:r>
        <w:rPr>
          <w:lang w:eastAsia="ko-KR"/>
        </w:rPr>
        <w:t xml:space="preserve">.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응답</w:t>
      </w:r>
      <w:r>
        <w:rPr>
          <w:lang w:eastAsia="ko-KR"/>
        </w:rPr>
        <w:t xml:space="preserve"> </w:t>
      </w:r>
      <w:r>
        <w:rPr>
          <w:lang w:eastAsia="ko-KR"/>
        </w:rPr>
        <w:t>처리도</w:t>
      </w:r>
      <w:r>
        <w:rPr>
          <w:lang w:eastAsia="ko-KR"/>
        </w:rPr>
        <w:t xml:space="preserve"> </w:t>
      </w:r>
      <w:r>
        <w:rPr>
          <w:lang w:eastAsia="ko-KR"/>
        </w:rPr>
        <w:t>포함하여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경험을</w:t>
      </w:r>
      <w:r>
        <w:rPr>
          <w:lang w:eastAsia="ko-KR"/>
        </w:rPr>
        <w:t xml:space="preserve"> </w:t>
      </w:r>
      <w:r>
        <w:rPr>
          <w:lang w:eastAsia="ko-KR"/>
        </w:rPr>
        <w:t>개선합니다</w:t>
      </w:r>
      <w:r>
        <w:rPr>
          <w:lang w:eastAsia="ko-KR"/>
        </w:rPr>
        <w:t>.</w:t>
      </w:r>
    </w:p>
    <w:p w:rsidR="00FB5E8D" w:rsidRDefault="002179D4">
      <w:pPr>
        <w:pStyle w:val="a0"/>
        <w:rPr>
          <w:lang w:eastAsia="ko-KR"/>
        </w:rPr>
      </w:pPr>
      <w:r>
        <w:rPr>
          <w:lang w:eastAsia="ko-KR"/>
        </w:rPr>
        <w:t>개발환경으로는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Vite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빠른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번들링과</w:t>
      </w:r>
      <w:proofErr w:type="spellEnd"/>
      <w:r>
        <w:rPr>
          <w:lang w:eastAsia="ko-KR"/>
        </w:rPr>
        <w:t xml:space="preserve"> HMR(Hot Module Replacement)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지원합니다</w:t>
      </w:r>
      <w:r>
        <w:rPr>
          <w:lang w:eastAsia="ko-KR"/>
        </w:rPr>
        <w:t>.</w:t>
      </w:r>
    </w:p>
    <w:p w:rsidR="00FB5E8D" w:rsidRDefault="00FB5E8D">
      <w:pPr>
        <w:rPr>
          <w:lang w:eastAsia="ko-KR"/>
        </w:rPr>
      </w:pPr>
    </w:p>
    <w:p w:rsidR="00FB5E8D" w:rsidRDefault="002179D4">
      <w:pPr>
        <w:pStyle w:val="31"/>
      </w:pPr>
      <w:proofErr w:type="spellStart"/>
      <w:r>
        <w:lastRenderedPageBreak/>
        <w:t>백엔드</w:t>
      </w:r>
      <w:proofErr w:type="spellEnd"/>
    </w:p>
    <w:p w:rsidR="00FB5E8D" w:rsidRDefault="002179D4">
      <w:pPr>
        <w:pStyle w:val="a0"/>
        <w:rPr>
          <w:lang w:eastAsia="ko-KR"/>
        </w:rPr>
      </w:pPr>
      <w:r>
        <w:rPr>
          <w:lang w:eastAsia="ko-KR"/>
        </w:rPr>
        <w:t xml:space="preserve">Spring Boot </w:t>
      </w:r>
      <w:r>
        <w:rPr>
          <w:lang w:eastAsia="ko-KR"/>
        </w:rPr>
        <w:t>프레임워크를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RESTful API </w:t>
      </w:r>
      <w:r>
        <w:rPr>
          <w:lang w:eastAsia="ko-KR"/>
        </w:rPr>
        <w:t>서버를</w:t>
      </w:r>
      <w:r>
        <w:rPr>
          <w:lang w:eastAsia="ko-KR"/>
        </w:rPr>
        <w:t xml:space="preserve"> </w:t>
      </w:r>
      <w:r>
        <w:rPr>
          <w:lang w:eastAsia="ko-KR"/>
        </w:rPr>
        <w:t>구축하였으며</w:t>
      </w:r>
      <w:r>
        <w:rPr>
          <w:lang w:eastAsia="ko-KR"/>
        </w:rPr>
        <w:t xml:space="preserve">, </w:t>
      </w:r>
      <w:r>
        <w:rPr>
          <w:lang w:eastAsia="ko-KR"/>
        </w:rPr>
        <w:t>도메인</w:t>
      </w:r>
      <w:r>
        <w:rPr>
          <w:lang w:eastAsia="ko-KR"/>
        </w:rPr>
        <w:t xml:space="preserve"> </w:t>
      </w:r>
      <w:r>
        <w:rPr>
          <w:lang w:eastAsia="ko-KR"/>
        </w:rPr>
        <w:t>기반의</w:t>
      </w:r>
      <w:r>
        <w:rPr>
          <w:lang w:eastAsia="ko-KR"/>
        </w:rPr>
        <w:t xml:space="preserve"> Controller </w:t>
      </w:r>
      <w:r>
        <w:rPr>
          <w:lang w:eastAsia="ko-KR"/>
        </w:rPr>
        <w:t xml:space="preserve">Service </w:t>
      </w:r>
      <w:r>
        <w:rPr>
          <w:lang w:eastAsia="ko-KR"/>
        </w:rPr>
        <w:t>Repository 3</w:t>
      </w:r>
      <w:r>
        <w:rPr>
          <w:lang w:eastAsia="ko-KR"/>
        </w:rPr>
        <w:t>계층</w:t>
      </w:r>
      <w:r>
        <w:rPr>
          <w:lang w:eastAsia="ko-KR"/>
        </w:rPr>
        <w:t xml:space="preserve"> </w:t>
      </w:r>
      <w:r>
        <w:rPr>
          <w:lang w:eastAsia="ko-KR"/>
        </w:rPr>
        <w:t>아키텍처로</w:t>
      </w:r>
      <w:r>
        <w:rPr>
          <w:lang w:eastAsia="ko-KR"/>
        </w:rPr>
        <w:t xml:space="preserve"> </w:t>
      </w:r>
      <w:r>
        <w:rPr>
          <w:lang w:eastAsia="ko-KR"/>
        </w:rPr>
        <w:t>구성되어</w:t>
      </w:r>
      <w:r>
        <w:rPr>
          <w:lang w:eastAsia="ko-KR"/>
        </w:rPr>
        <w:t xml:space="preserve"> </w:t>
      </w:r>
      <w:r>
        <w:rPr>
          <w:lang w:eastAsia="ko-KR"/>
        </w:rPr>
        <w:t>유지보수성을</w:t>
      </w:r>
      <w:r>
        <w:rPr>
          <w:lang w:eastAsia="ko-KR"/>
        </w:rPr>
        <w:t xml:space="preserve"> </w:t>
      </w:r>
      <w:r>
        <w:rPr>
          <w:lang w:eastAsia="ko-KR"/>
        </w:rPr>
        <w:t>높였습니다</w:t>
      </w:r>
      <w:r>
        <w:rPr>
          <w:lang w:eastAsia="ko-KR"/>
        </w:rPr>
        <w:t>.</w:t>
      </w:r>
    </w:p>
    <w:p w:rsidR="00FB5E8D" w:rsidRDefault="002179D4">
      <w:pPr>
        <w:pStyle w:val="a0"/>
        <w:rPr>
          <w:lang w:eastAsia="ko-KR"/>
        </w:rPr>
      </w:pPr>
      <w:r>
        <w:rPr>
          <w:lang w:eastAsia="ko-KR"/>
        </w:rPr>
        <w:t>Spring Security</w:t>
      </w:r>
      <w:r>
        <w:rPr>
          <w:lang w:eastAsia="ko-KR"/>
        </w:rPr>
        <w:t>와</w:t>
      </w:r>
      <w:r>
        <w:rPr>
          <w:lang w:eastAsia="ko-KR"/>
        </w:rPr>
        <w:t xml:space="preserve"> JWT(</w:t>
      </w:r>
      <w:proofErr w:type="spellStart"/>
      <w:r>
        <w:rPr>
          <w:lang w:eastAsia="ko-KR"/>
        </w:rPr>
        <w:t>Json</w:t>
      </w:r>
      <w:proofErr w:type="spellEnd"/>
      <w:r>
        <w:rPr>
          <w:lang w:eastAsia="ko-KR"/>
        </w:rPr>
        <w:t xml:space="preserve"> Web Token)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인증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권한</w:t>
      </w:r>
      <w:r>
        <w:rPr>
          <w:lang w:eastAsia="ko-KR"/>
        </w:rPr>
        <w:t xml:space="preserve"> </w:t>
      </w:r>
      <w:r>
        <w:rPr>
          <w:lang w:eastAsia="ko-KR"/>
        </w:rPr>
        <w:t>관리를</w:t>
      </w:r>
      <w:r>
        <w:rPr>
          <w:lang w:eastAsia="ko-KR"/>
        </w:rPr>
        <w:t xml:space="preserve"> </w:t>
      </w:r>
      <w:r>
        <w:rPr>
          <w:lang w:eastAsia="ko-KR"/>
        </w:rPr>
        <w:t>수행합니다</w:t>
      </w:r>
      <w:r>
        <w:rPr>
          <w:lang w:eastAsia="ko-KR"/>
        </w:rPr>
        <w:t xml:space="preserve">. </w:t>
      </w:r>
      <w:r>
        <w:rPr>
          <w:lang w:eastAsia="ko-KR"/>
        </w:rPr>
        <w:t>로그인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서버는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JWT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발급하고</w:t>
      </w:r>
      <w:r>
        <w:rPr>
          <w:lang w:eastAsia="ko-KR"/>
        </w:rPr>
        <w:t xml:space="preserve">, </w:t>
      </w:r>
      <w:r>
        <w:rPr>
          <w:lang w:eastAsia="ko-KR"/>
        </w:rPr>
        <w:t>클라이언트는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요청에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토큰을</w:t>
      </w:r>
      <w:r>
        <w:rPr>
          <w:lang w:eastAsia="ko-KR"/>
        </w:rPr>
        <w:t xml:space="preserve"> Authorization: Bearer </w:t>
      </w:r>
      <w:r>
        <w:rPr>
          <w:lang w:eastAsia="ko-KR"/>
        </w:rPr>
        <w:t>형식으로</w:t>
      </w:r>
      <w:r>
        <w:rPr>
          <w:lang w:eastAsia="ko-KR"/>
        </w:rPr>
        <w:t xml:space="preserve"> </w:t>
      </w:r>
      <w:r>
        <w:rPr>
          <w:lang w:eastAsia="ko-KR"/>
        </w:rPr>
        <w:t>포함하여</w:t>
      </w:r>
      <w:r>
        <w:rPr>
          <w:lang w:eastAsia="ko-KR"/>
        </w:rPr>
        <w:t xml:space="preserve"> </w:t>
      </w:r>
      <w:r>
        <w:rPr>
          <w:lang w:eastAsia="ko-KR"/>
        </w:rPr>
        <w:t>전송합니다</w:t>
      </w:r>
      <w:r>
        <w:rPr>
          <w:lang w:eastAsia="ko-KR"/>
        </w:rPr>
        <w:t>.</w:t>
      </w:r>
    </w:p>
    <w:p w:rsidR="00FB5E8D" w:rsidRDefault="002179D4">
      <w:pPr>
        <w:pStyle w:val="a0"/>
        <w:rPr>
          <w:lang w:eastAsia="ko-KR"/>
        </w:rPr>
      </w:pPr>
      <w:r>
        <w:rPr>
          <w:lang w:eastAsia="ko-KR"/>
        </w:rPr>
        <w:t>JPA(Hibernate)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객체와</w:t>
      </w:r>
      <w:r>
        <w:rPr>
          <w:lang w:eastAsia="ko-KR"/>
        </w:rPr>
        <w:t xml:space="preserve"> </w:t>
      </w:r>
      <w:r>
        <w:rPr>
          <w:lang w:eastAsia="ko-KR"/>
        </w:rPr>
        <w:t>관계형</w:t>
      </w:r>
      <w:r>
        <w:rPr>
          <w:lang w:eastAsia="ko-KR"/>
        </w:rPr>
        <w:t xml:space="preserve"> </w:t>
      </w:r>
      <w:r>
        <w:rPr>
          <w:lang w:eastAsia="ko-KR"/>
        </w:rPr>
        <w:t>테이블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매핑을</w:t>
      </w:r>
      <w:r>
        <w:rPr>
          <w:lang w:eastAsia="ko-KR"/>
        </w:rPr>
        <w:t xml:space="preserve"> </w:t>
      </w:r>
      <w:r>
        <w:rPr>
          <w:lang w:eastAsia="ko-KR"/>
        </w:rPr>
        <w:t>처리하며</w:t>
      </w:r>
      <w:r>
        <w:rPr>
          <w:lang w:eastAsia="ko-KR"/>
        </w:rPr>
        <w:t xml:space="preserve">, DB </w:t>
      </w:r>
      <w:r>
        <w:rPr>
          <w:lang w:eastAsia="ko-KR"/>
        </w:rPr>
        <w:t>트랜잭션</w:t>
      </w:r>
      <w:r>
        <w:rPr>
          <w:lang w:eastAsia="ko-KR"/>
        </w:rPr>
        <w:t xml:space="preserve"> </w:t>
      </w:r>
      <w:r>
        <w:rPr>
          <w:lang w:eastAsia="ko-KR"/>
        </w:rPr>
        <w:t>관리를</w:t>
      </w:r>
      <w:r>
        <w:rPr>
          <w:lang w:eastAsia="ko-KR"/>
        </w:rPr>
        <w:t xml:space="preserve"> Spring</w:t>
      </w:r>
      <w:r>
        <w:rPr>
          <w:lang w:eastAsia="ko-KR"/>
        </w:rPr>
        <w:t>의</w:t>
      </w:r>
      <w:r>
        <w:rPr>
          <w:lang w:eastAsia="ko-KR"/>
        </w:rPr>
        <w:t xml:space="preserve"> AOP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처리합니다</w:t>
      </w:r>
      <w:r>
        <w:rPr>
          <w:lang w:eastAsia="ko-KR"/>
        </w:rPr>
        <w:t>. Lazy Loading</w:t>
      </w:r>
      <w:r>
        <w:rPr>
          <w:lang w:eastAsia="ko-KR"/>
        </w:rPr>
        <w:t>과</w:t>
      </w:r>
      <w:r>
        <w:rPr>
          <w:lang w:eastAsia="ko-KR"/>
        </w:rPr>
        <w:t xml:space="preserve"> Fetch Join </w:t>
      </w:r>
      <w:r>
        <w:rPr>
          <w:lang w:eastAsia="ko-KR"/>
        </w:rPr>
        <w:t>전략을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혼합하여</w:t>
      </w:r>
      <w:r>
        <w:rPr>
          <w:lang w:eastAsia="ko-KR"/>
        </w:rPr>
        <w:t xml:space="preserve"> </w:t>
      </w:r>
      <w:r>
        <w:rPr>
          <w:lang w:eastAsia="ko-KR"/>
        </w:rPr>
        <w:t>성능과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균형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구현했습니다</w:t>
      </w:r>
      <w:r>
        <w:rPr>
          <w:lang w:eastAsia="ko-KR"/>
        </w:rPr>
        <w:t>.</w:t>
      </w:r>
    </w:p>
    <w:p w:rsidR="00FB5E8D" w:rsidRDefault="002179D4">
      <w:pPr>
        <w:pStyle w:val="a0"/>
        <w:rPr>
          <w:lang w:eastAsia="ko-KR"/>
        </w:rPr>
      </w:pPr>
      <w:r>
        <w:rPr>
          <w:lang w:eastAsia="ko-KR"/>
        </w:rPr>
        <w:t>서버발송이벤트</w:t>
      </w:r>
      <w:r>
        <w:rPr>
          <w:lang w:eastAsia="ko-KR"/>
        </w:rPr>
        <w:t>(Server-Sent Events, SSE)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도입하여</w:t>
      </w:r>
      <w:r>
        <w:rPr>
          <w:lang w:eastAsia="ko-KR"/>
        </w:rPr>
        <w:t xml:space="preserve"> </w:t>
      </w:r>
      <w:r>
        <w:rPr>
          <w:lang w:eastAsia="ko-KR"/>
        </w:rPr>
        <w:t>알림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실시간으로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 xml:space="preserve">. </w:t>
      </w:r>
      <w:r>
        <w:rPr>
          <w:lang w:eastAsia="ko-KR"/>
        </w:rPr>
        <w:t>알림은</w:t>
      </w:r>
      <w:r>
        <w:rPr>
          <w:lang w:eastAsia="ko-KR"/>
        </w:rPr>
        <w:t xml:space="preserve"> </w:t>
      </w:r>
      <w:r>
        <w:rPr>
          <w:lang w:eastAsia="ko-KR"/>
        </w:rPr>
        <w:t>댓글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이벤트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서버에서</w:t>
      </w:r>
      <w:r>
        <w:rPr>
          <w:lang w:eastAsia="ko-KR"/>
        </w:rPr>
        <w:t xml:space="preserve"> SSE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연결된</w:t>
      </w:r>
      <w:r>
        <w:rPr>
          <w:lang w:eastAsia="ko-KR"/>
        </w:rPr>
        <w:t xml:space="preserve"> </w:t>
      </w:r>
      <w:r>
        <w:rPr>
          <w:lang w:eastAsia="ko-KR"/>
        </w:rPr>
        <w:t>클라이언트에</w:t>
      </w:r>
      <w:r>
        <w:rPr>
          <w:lang w:eastAsia="ko-KR"/>
        </w:rPr>
        <w:t xml:space="preserve"> </w:t>
      </w:r>
      <w:r>
        <w:rPr>
          <w:lang w:eastAsia="ko-KR"/>
        </w:rPr>
        <w:t>전달됩니다</w:t>
      </w:r>
      <w:r>
        <w:rPr>
          <w:lang w:eastAsia="ko-KR"/>
        </w:rPr>
        <w:t>.</w:t>
      </w:r>
    </w:p>
    <w:p w:rsidR="00FB5E8D" w:rsidRDefault="002179D4">
      <w:pPr>
        <w:pStyle w:val="a0"/>
        <w:rPr>
          <w:lang w:eastAsia="ko-KR"/>
        </w:rPr>
      </w:pPr>
      <w:proofErr w:type="spellStart"/>
      <w:r>
        <w:rPr>
          <w:lang w:eastAsia="ko-KR"/>
        </w:rPr>
        <w:t>OpenAI</w:t>
      </w:r>
      <w:proofErr w:type="spellEnd"/>
      <w:r>
        <w:rPr>
          <w:lang w:eastAsia="ko-KR"/>
        </w:rPr>
        <w:t xml:space="preserve"> API </w:t>
      </w:r>
      <w:r>
        <w:rPr>
          <w:lang w:eastAsia="ko-KR"/>
        </w:rPr>
        <w:t>연동을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질문을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AI </w:t>
      </w:r>
      <w:proofErr w:type="spellStart"/>
      <w:r>
        <w:rPr>
          <w:lang w:eastAsia="ko-KR"/>
        </w:rPr>
        <w:t>챗봇이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응답하도록</w:t>
      </w:r>
      <w:r>
        <w:rPr>
          <w:lang w:eastAsia="ko-KR"/>
        </w:rPr>
        <w:t xml:space="preserve"> </w:t>
      </w:r>
      <w:r>
        <w:rPr>
          <w:lang w:eastAsia="ko-KR"/>
        </w:rPr>
        <w:t>구현하여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지식형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플랫폼으로서의</w:t>
      </w:r>
      <w:r>
        <w:rPr>
          <w:lang w:eastAsia="ko-KR"/>
        </w:rPr>
        <w:t xml:space="preserve"> </w:t>
      </w:r>
      <w:r>
        <w:rPr>
          <w:lang w:eastAsia="ko-KR"/>
        </w:rPr>
        <w:t>부가</w:t>
      </w:r>
      <w:r>
        <w:rPr>
          <w:lang w:eastAsia="ko-KR"/>
        </w:rPr>
        <w:t xml:space="preserve"> </w:t>
      </w:r>
      <w:r>
        <w:rPr>
          <w:lang w:eastAsia="ko-KR"/>
        </w:rPr>
        <w:t>가치를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>.</w:t>
      </w:r>
    </w:p>
    <w:p w:rsidR="00FB5E8D" w:rsidRDefault="00FB5E8D">
      <w:pPr>
        <w:rPr>
          <w:lang w:eastAsia="ko-KR"/>
        </w:rPr>
      </w:pPr>
    </w:p>
    <w:p w:rsidR="00FB5E8D" w:rsidRDefault="002179D4">
      <w:pPr>
        <w:pStyle w:val="31"/>
        <w:rPr>
          <w:lang w:eastAsia="ko-KR"/>
        </w:rPr>
      </w:pPr>
      <w:r>
        <w:rPr>
          <w:lang w:eastAsia="ko-KR"/>
        </w:rPr>
        <w:t>디렉토리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</w:p>
    <w:p w:rsidR="0043510B" w:rsidRPr="0043510B" w:rsidRDefault="0043510B" w:rsidP="0043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</w:pP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├─ </w:t>
      </w:r>
      <w:proofErr w:type="spellStart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scsac_fe</w:t>
      </w:r>
      <w:proofErr w:type="spellEnd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/</w:t>
      </w:r>
      <w:proofErr w:type="spellStart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scsac</w:t>
      </w:r>
      <w:proofErr w:type="spellEnd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-front/        # </w:t>
      </w:r>
      <w:proofErr w:type="spellStart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프런트엔드</w:t>
      </w:r>
      <w:proofErr w:type="spellEnd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React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프로젝트</w:t>
      </w:r>
    </w:p>
    <w:p w:rsidR="0043510B" w:rsidRPr="0043510B" w:rsidRDefault="0043510B" w:rsidP="0043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</w:pPr>
      <w:proofErr w:type="gramStart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│  ├─</w:t>
      </w:r>
      <w:proofErr w:type="gramEnd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  <w:proofErr w:type="spellStart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src</w:t>
      </w:r>
      <w:proofErr w:type="spellEnd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/          # React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소스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(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컴포넌트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,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페이지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,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라우터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, </w:t>
      </w:r>
      <w:proofErr w:type="spellStart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Redux</w:t>
      </w:r>
      <w:proofErr w:type="spellEnd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store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등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)</w:t>
      </w:r>
    </w:p>
    <w:p w:rsidR="0043510B" w:rsidRPr="0043510B" w:rsidRDefault="0043510B" w:rsidP="0043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</w:pPr>
      <w:proofErr w:type="gramStart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│  ├─</w:t>
      </w:r>
      <w:proofErr w:type="gramEnd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public/       #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정적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파일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및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HTML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템플릿</w:t>
      </w:r>
    </w:p>
    <w:p w:rsidR="0043510B" w:rsidRPr="0043510B" w:rsidRDefault="0043510B" w:rsidP="0043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</w:pPr>
      <w:proofErr w:type="gramStart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│  └─</w:t>
      </w:r>
      <w:proofErr w:type="gramEnd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  <w:proofErr w:type="spellStart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package.json</w:t>
      </w:r>
      <w:proofErr w:type="spellEnd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 # </w:t>
      </w:r>
      <w:proofErr w:type="spellStart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프런트엔드</w:t>
      </w:r>
      <w:proofErr w:type="spellEnd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의존성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및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스크립트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설정</w:t>
      </w:r>
    </w:p>
    <w:p w:rsidR="0043510B" w:rsidRPr="0043510B" w:rsidRDefault="0043510B" w:rsidP="0043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</w:pP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│</w:t>
      </w:r>
    </w:p>
    <w:p w:rsidR="0043510B" w:rsidRPr="0043510B" w:rsidRDefault="0043510B" w:rsidP="0043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</w:pP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├─ </w:t>
      </w:r>
      <w:proofErr w:type="spellStart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scsac_back</w:t>
      </w:r>
      <w:proofErr w:type="spellEnd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/</w:t>
      </w:r>
      <w:proofErr w:type="spellStart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scsac</w:t>
      </w:r>
      <w:proofErr w:type="spellEnd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-project/      # </w:t>
      </w:r>
      <w:proofErr w:type="spellStart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백엔드</w:t>
      </w:r>
      <w:proofErr w:type="spellEnd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Spring Boot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프로젝트</w:t>
      </w:r>
    </w:p>
    <w:p w:rsidR="0043510B" w:rsidRPr="0043510B" w:rsidRDefault="0043510B" w:rsidP="0043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</w:pPr>
      <w:proofErr w:type="gramStart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│  ├</w:t>
      </w:r>
      <w:proofErr w:type="gramEnd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─ </w:t>
      </w:r>
      <w:proofErr w:type="spellStart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src</w:t>
      </w:r>
      <w:proofErr w:type="spellEnd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/main/java/com/</w:t>
      </w:r>
      <w:proofErr w:type="spellStart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scsac</w:t>
      </w:r>
      <w:proofErr w:type="spellEnd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/...  #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메인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소스</w:t>
      </w:r>
      <w:r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</w:p>
    <w:p w:rsidR="0043510B" w:rsidRPr="0043510B" w:rsidRDefault="0043510B" w:rsidP="0043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</w:pPr>
      <w:proofErr w:type="gramStart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│  ├─</w:t>
      </w:r>
      <w:proofErr w:type="gramEnd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  <w:proofErr w:type="spellStart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src</w:t>
      </w:r>
      <w:proofErr w:type="spellEnd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/main/resources/         #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설정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파일</w:t>
      </w:r>
      <w:r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및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리소스</w:t>
      </w:r>
    </w:p>
    <w:p w:rsidR="0043510B" w:rsidRPr="0043510B" w:rsidRDefault="0043510B" w:rsidP="0043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</w:pPr>
      <w:proofErr w:type="gramStart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│  ├─</w:t>
      </w:r>
      <w:proofErr w:type="gramEnd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pom.xml       # Maven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프로젝트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설정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(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의존성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,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빌드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정보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)</w:t>
      </w:r>
    </w:p>
    <w:p w:rsidR="0043510B" w:rsidRPr="0043510B" w:rsidRDefault="0043510B" w:rsidP="0043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</w:pP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│  └─ ...           #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기타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  <w:proofErr w:type="spellStart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백엔드</w:t>
      </w:r>
      <w:proofErr w:type="spellEnd"/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구성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파일</w:t>
      </w:r>
    </w:p>
    <w:p w:rsidR="0043510B" w:rsidRPr="0043510B" w:rsidRDefault="0043510B" w:rsidP="0043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</w:pP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│</w:t>
      </w:r>
    </w:p>
    <w:p w:rsidR="0043510B" w:rsidRPr="0043510B" w:rsidRDefault="0043510B" w:rsidP="0043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</w:pP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├─ DB/              #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데이터베이스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관련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(ERD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다이어그램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,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초기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SQL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등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)</w:t>
      </w:r>
    </w:p>
    <w:p w:rsidR="0043510B" w:rsidRPr="0043510B" w:rsidRDefault="0043510B" w:rsidP="0043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</w:pP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│</w:t>
      </w:r>
    </w:p>
    <w:p w:rsidR="0043510B" w:rsidRPr="0043510B" w:rsidRDefault="0043510B" w:rsidP="0043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1F2328"/>
          <w:sz w:val="20"/>
          <w:szCs w:val="20"/>
          <w:lang w:eastAsia="ko-KR"/>
        </w:rPr>
      </w:pP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└─ README.md        #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프로젝트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소개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및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기술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스택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,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기능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설명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 xml:space="preserve"> (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한글</w:t>
      </w:r>
      <w:r w:rsidRPr="0043510B">
        <w:rPr>
          <w:rFonts w:ascii="Consolas" w:eastAsia="굴림체" w:hAnsi="Consolas" w:cs="굴림체"/>
          <w:color w:val="1F2328"/>
          <w:sz w:val="20"/>
          <w:szCs w:val="20"/>
          <w:bdr w:val="none" w:sz="0" w:space="0" w:color="auto" w:frame="1"/>
          <w:lang w:eastAsia="ko-KR"/>
        </w:rPr>
        <w:t>)</w:t>
      </w:r>
    </w:p>
    <w:p w:rsidR="00FB5E8D" w:rsidRPr="0043510B" w:rsidRDefault="00FB5E8D">
      <w:pPr>
        <w:rPr>
          <w:lang w:eastAsia="ko-KR"/>
        </w:rPr>
      </w:pPr>
    </w:p>
    <w:p w:rsidR="00FB5E8D" w:rsidRDefault="002179D4">
      <w:pPr>
        <w:pStyle w:val="31"/>
      </w:pPr>
      <w:proofErr w:type="spellStart"/>
      <w:r>
        <w:t>시스템</w:t>
      </w:r>
      <w:proofErr w:type="spellEnd"/>
      <w:r>
        <w:t xml:space="preserve"> </w:t>
      </w:r>
      <w:proofErr w:type="spellStart"/>
      <w:r>
        <w:t>흐름</w:t>
      </w:r>
      <w:proofErr w:type="spellEnd"/>
      <w:r>
        <w:t xml:space="preserve"> </w:t>
      </w:r>
      <w:proofErr w:type="spellStart"/>
      <w:r>
        <w:t>요약</w:t>
      </w:r>
      <w:proofErr w:type="spellEnd"/>
    </w:p>
    <w:p w:rsidR="00FB5E8D" w:rsidRDefault="002179D4">
      <w:pPr>
        <w:pStyle w:val="a"/>
        <w:rPr>
          <w:lang w:eastAsia="ko-KR"/>
        </w:rPr>
      </w:pP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브라우저에서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프론트엔드에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접근합니다</w:t>
      </w:r>
      <w:r>
        <w:rPr>
          <w:lang w:eastAsia="ko-KR"/>
        </w:rPr>
        <w:t>.</w:t>
      </w:r>
    </w:p>
    <w:p w:rsidR="00FB5E8D" w:rsidRDefault="002179D4">
      <w:pPr>
        <w:pStyle w:val="a"/>
        <w:rPr>
          <w:lang w:eastAsia="ko-KR"/>
        </w:rPr>
      </w:pPr>
      <w:r>
        <w:rPr>
          <w:lang w:eastAsia="ko-KR"/>
        </w:rPr>
        <w:t xml:space="preserve">React </w:t>
      </w:r>
      <w:r>
        <w:rPr>
          <w:lang w:eastAsia="ko-KR"/>
        </w:rPr>
        <w:t>앱이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로드되며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로그인하거나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게시판을</w:t>
      </w:r>
      <w:r>
        <w:rPr>
          <w:lang w:eastAsia="ko-KR"/>
        </w:rPr>
        <w:t xml:space="preserve"> </w:t>
      </w:r>
      <w:r>
        <w:rPr>
          <w:lang w:eastAsia="ko-KR"/>
        </w:rPr>
        <w:t>탐색합니다</w:t>
      </w:r>
      <w:r>
        <w:rPr>
          <w:lang w:eastAsia="ko-KR"/>
        </w:rPr>
        <w:t>.</w:t>
      </w:r>
    </w:p>
    <w:p w:rsidR="00FB5E8D" w:rsidRDefault="002179D4">
      <w:pPr>
        <w:pStyle w:val="a"/>
        <w:rPr>
          <w:lang w:eastAsia="ko-KR"/>
        </w:rPr>
      </w:pPr>
      <w:r>
        <w:rPr>
          <w:lang w:eastAsia="ko-KR"/>
        </w:rPr>
        <w:lastRenderedPageBreak/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요청은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Axios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백엔드의</w:t>
      </w:r>
      <w:proofErr w:type="spellEnd"/>
      <w:r>
        <w:rPr>
          <w:lang w:eastAsia="ko-KR"/>
        </w:rPr>
        <w:t xml:space="preserve"> REST API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전달되며</w:t>
      </w:r>
      <w:r>
        <w:rPr>
          <w:lang w:eastAsia="ko-KR"/>
        </w:rPr>
        <w:t xml:space="preserve">, JWT </w:t>
      </w:r>
      <w:r>
        <w:rPr>
          <w:lang w:eastAsia="ko-KR"/>
        </w:rPr>
        <w:t>토큰을</w:t>
      </w:r>
      <w:r>
        <w:rPr>
          <w:lang w:eastAsia="ko-KR"/>
        </w:rPr>
        <w:t xml:space="preserve"> Authorization </w:t>
      </w:r>
      <w:r>
        <w:rPr>
          <w:lang w:eastAsia="ko-KR"/>
        </w:rPr>
        <w:t>헤더에</w:t>
      </w:r>
      <w:r>
        <w:rPr>
          <w:lang w:eastAsia="ko-KR"/>
        </w:rPr>
        <w:t xml:space="preserve"> </w:t>
      </w:r>
      <w:r>
        <w:rPr>
          <w:lang w:eastAsia="ko-KR"/>
        </w:rPr>
        <w:t>포함하여</w:t>
      </w:r>
      <w:r>
        <w:rPr>
          <w:lang w:eastAsia="ko-KR"/>
        </w:rPr>
        <w:t xml:space="preserve"> </w:t>
      </w:r>
      <w:r>
        <w:rPr>
          <w:lang w:eastAsia="ko-KR"/>
        </w:rPr>
        <w:t>인증합니다</w:t>
      </w:r>
      <w:r>
        <w:rPr>
          <w:lang w:eastAsia="ko-KR"/>
        </w:rPr>
        <w:t>.</w:t>
      </w:r>
    </w:p>
    <w:p w:rsidR="00FB5E8D" w:rsidRDefault="002179D4">
      <w:r>
        <w:t xml:space="preserve">4. Spring Boot </w:t>
      </w:r>
      <w:proofErr w:type="spellStart"/>
      <w:r>
        <w:t>백엔드는</w:t>
      </w:r>
      <w:proofErr w:type="spellEnd"/>
      <w:r>
        <w:t xml:space="preserve"> Controller → Service → Repository </w:t>
      </w:r>
      <w:r>
        <w:t>계층을</w:t>
      </w:r>
      <w:r>
        <w:t xml:space="preserve"> </w:t>
      </w:r>
      <w:r>
        <w:t>거쳐</w:t>
      </w:r>
      <w:r>
        <w:t xml:space="preserve"> </w:t>
      </w:r>
      <w:r>
        <w:t>요청을</w:t>
      </w:r>
      <w:r>
        <w:t xml:space="preserve"> </w:t>
      </w:r>
      <w:r>
        <w:t>처리하며</w:t>
      </w:r>
      <w:r>
        <w:t>, MySQL</w:t>
      </w:r>
      <w:r>
        <w:t>과</w:t>
      </w:r>
      <w:r>
        <w:t xml:space="preserve"> JPA</w:t>
      </w:r>
      <w:r>
        <w:t>를</w:t>
      </w:r>
      <w:r>
        <w:t xml:space="preserve"> </w:t>
      </w:r>
      <w:r>
        <w:t>통해</w:t>
      </w:r>
      <w:r>
        <w:t xml:space="preserve"> </w:t>
      </w:r>
      <w:r>
        <w:t>데이터</w:t>
      </w:r>
      <w:r>
        <w:t xml:space="preserve"> </w:t>
      </w:r>
      <w:r>
        <w:t>처리</w:t>
      </w:r>
      <w:r>
        <w:t xml:space="preserve"> </w:t>
      </w:r>
      <w:r>
        <w:t>후</w:t>
      </w:r>
      <w:r>
        <w:t xml:space="preserve"> </w:t>
      </w:r>
      <w:r>
        <w:t>응답을</w:t>
      </w:r>
      <w:r>
        <w:t xml:space="preserve"> </w:t>
      </w:r>
      <w:r>
        <w:t>생성합니다</w:t>
      </w:r>
      <w:r>
        <w:t>.</w:t>
      </w:r>
    </w:p>
    <w:p w:rsidR="00FB5E8D" w:rsidRDefault="002179D4">
      <w:pPr>
        <w:rPr>
          <w:lang w:eastAsia="ko-KR"/>
        </w:rPr>
      </w:pPr>
      <w:r>
        <w:rPr>
          <w:lang w:eastAsia="ko-KR"/>
        </w:rPr>
        <w:t xml:space="preserve">5. </w:t>
      </w:r>
      <w:proofErr w:type="spellStart"/>
      <w:r>
        <w:rPr>
          <w:lang w:eastAsia="ko-KR"/>
        </w:rPr>
        <w:t>프론트엔드는</w:t>
      </w:r>
      <w:proofErr w:type="spellEnd"/>
      <w:r>
        <w:rPr>
          <w:lang w:eastAsia="ko-KR"/>
        </w:rPr>
        <w:t xml:space="preserve"> JSON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받아</w:t>
      </w:r>
      <w:r>
        <w:rPr>
          <w:lang w:eastAsia="ko-KR"/>
        </w:rPr>
        <w:t xml:space="preserve"> UI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반영하며</w:t>
      </w:r>
      <w:r>
        <w:rPr>
          <w:lang w:eastAsia="ko-KR"/>
        </w:rPr>
        <w:t xml:space="preserve">, </w:t>
      </w:r>
      <w:r>
        <w:rPr>
          <w:lang w:eastAsia="ko-KR"/>
        </w:rPr>
        <w:t>상태</w:t>
      </w:r>
      <w:r>
        <w:rPr>
          <w:lang w:eastAsia="ko-KR"/>
        </w:rPr>
        <w:t xml:space="preserve"> </w:t>
      </w:r>
      <w:r>
        <w:rPr>
          <w:lang w:eastAsia="ko-KR"/>
        </w:rPr>
        <w:t>변화는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Redux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전역</w:t>
      </w:r>
      <w:r>
        <w:rPr>
          <w:lang w:eastAsia="ko-KR"/>
        </w:rPr>
        <w:t xml:space="preserve"> </w:t>
      </w:r>
      <w:r>
        <w:rPr>
          <w:lang w:eastAsia="ko-KR"/>
        </w:rPr>
        <w:t>관리됩니다</w:t>
      </w:r>
      <w:r>
        <w:rPr>
          <w:lang w:eastAsia="ko-KR"/>
        </w:rPr>
        <w:t>.</w:t>
      </w:r>
    </w:p>
    <w:p w:rsidR="00FB5E8D" w:rsidRDefault="002179D4">
      <w:pPr>
        <w:rPr>
          <w:lang w:eastAsia="ko-KR"/>
        </w:rPr>
      </w:pPr>
      <w:r>
        <w:rPr>
          <w:lang w:eastAsia="ko-KR"/>
        </w:rPr>
        <w:t xml:space="preserve">6. </w:t>
      </w:r>
      <w:r>
        <w:rPr>
          <w:lang w:eastAsia="ko-KR"/>
        </w:rPr>
        <w:t>댓글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게시글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이벤트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, </w:t>
      </w:r>
      <w:r>
        <w:rPr>
          <w:lang w:eastAsia="ko-KR"/>
        </w:rPr>
        <w:t>서버는</w:t>
      </w:r>
      <w:r>
        <w:rPr>
          <w:lang w:eastAsia="ko-KR"/>
        </w:rPr>
        <w:t xml:space="preserve"> SSE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알림을</w:t>
      </w:r>
      <w:r>
        <w:rPr>
          <w:lang w:eastAsia="ko-KR"/>
        </w:rPr>
        <w:t xml:space="preserve"> </w:t>
      </w:r>
      <w:r>
        <w:rPr>
          <w:lang w:eastAsia="ko-KR"/>
        </w:rPr>
        <w:t>사용자에게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푸시합니다</w:t>
      </w:r>
      <w:proofErr w:type="spellEnd"/>
      <w:r>
        <w:rPr>
          <w:lang w:eastAsia="ko-KR"/>
        </w:rPr>
        <w:t>.</w:t>
      </w:r>
    </w:p>
    <w:p w:rsidR="00FB5E8D" w:rsidRDefault="002179D4">
      <w:pPr>
        <w:rPr>
          <w:lang w:eastAsia="ko-KR"/>
        </w:rPr>
      </w:pPr>
      <w:r>
        <w:rPr>
          <w:lang w:eastAsia="ko-KR"/>
        </w:rPr>
        <w:t xml:space="preserve">7. </w:t>
      </w:r>
      <w:r>
        <w:rPr>
          <w:lang w:eastAsia="ko-KR"/>
        </w:rPr>
        <w:t>사용자가</w:t>
      </w:r>
      <w:r>
        <w:rPr>
          <w:lang w:eastAsia="ko-KR"/>
        </w:rPr>
        <w:t xml:space="preserve"> AI </w:t>
      </w:r>
      <w:proofErr w:type="spellStart"/>
      <w:r>
        <w:rPr>
          <w:lang w:eastAsia="ko-KR"/>
        </w:rPr>
        <w:t>챗봇에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질문을</w:t>
      </w:r>
      <w:r>
        <w:rPr>
          <w:lang w:eastAsia="ko-KR"/>
        </w:rPr>
        <w:t xml:space="preserve"> </w:t>
      </w:r>
      <w:r>
        <w:rPr>
          <w:lang w:eastAsia="ko-KR"/>
        </w:rPr>
        <w:t>전송하면</w:t>
      </w:r>
      <w:r>
        <w:rPr>
          <w:lang w:eastAsia="ko-KR"/>
        </w:rPr>
        <w:t xml:space="preserve"> </w:t>
      </w:r>
      <w:r>
        <w:rPr>
          <w:lang w:eastAsia="ko-KR"/>
        </w:rPr>
        <w:t>서버는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OpenAI</w:t>
      </w:r>
      <w:proofErr w:type="spellEnd"/>
      <w:r>
        <w:rPr>
          <w:lang w:eastAsia="ko-KR"/>
        </w:rPr>
        <w:t xml:space="preserve"> API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요청하고</w:t>
      </w:r>
      <w:r>
        <w:rPr>
          <w:lang w:eastAsia="ko-KR"/>
        </w:rPr>
        <w:t xml:space="preserve">, </w:t>
      </w:r>
      <w:r>
        <w:rPr>
          <w:lang w:eastAsia="ko-KR"/>
        </w:rPr>
        <w:t>응답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반환하여</w:t>
      </w:r>
      <w:r>
        <w:rPr>
          <w:lang w:eastAsia="ko-KR"/>
        </w:rPr>
        <w:t xml:space="preserve"> </w:t>
      </w:r>
      <w:r>
        <w:rPr>
          <w:lang w:eastAsia="ko-KR"/>
        </w:rPr>
        <w:t>화면에</w:t>
      </w:r>
      <w:r>
        <w:rPr>
          <w:lang w:eastAsia="ko-KR"/>
        </w:rPr>
        <w:t xml:space="preserve"> </w:t>
      </w:r>
      <w:r>
        <w:rPr>
          <w:lang w:eastAsia="ko-KR"/>
        </w:rPr>
        <w:t>출력합니다</w:t>
      </w:r>
      <w:r>
        <w:rPr>
          <w:lang w:eastAsia="ko-KR"/>
        </w:rPr>
        <w:t>.</w:t>
      </w:r>
    </w:p>
    <w:p w:rsidR="00FB5E8D" w:rsidRDefault="00FB5E8D">
      <w:pPr>
        <w:rPr>
          <w:lang w:eastAsia="ko-KR"/>
        </w:rPr>
      </w:pPr>
    </w:p>
    <w:p w:rsidR="00FB5E8D" w:rsidRDefault="002179D4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데이터베이스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</w:p>
    <w:p w:rsidR="00FB5E8D" w:rsidRDefault="00FB5E8D">
      <w:pPr>
        <w:rPr>
          <w:lang w:eastAsia="ko-KR"/>
        </w:rPr>
      </w:pPr>
    </w:p>
    <w:p w:rsidR="00FB5E8D" w:rsidRDefault="002179D4">
      <w:pPr>
        <w:pStyle w:val="31"/>
        <w:rPr>
          <w:lang w:eastAsia="ko-KR"/>
        </w:rPr>
      </w:pP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테이블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엔티티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관계</w:t>
      </w:r>
    </w:p>
    <w:p w:rsidR="00FB5E8D" w:rsidRDefault="002179D4">
      <w:pPr>
        <w:pStyle w:val="a0"/>
      </w:pPr>
      <w:r>
        <w:rPr>
          <w:lang w:eastAsia="ko-KR"/>
        </w:rPr>
        <w:t>User (u</w:t>
      </w:r>
      <w:r>
        <w:rPr>
          <w:lang w:eastAsia="ko-KR"/>
        </w:rPr>
        <w:t xml:space="preserve">sers):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계정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. </w:t>
      </w:r>
      <w:r>
        <w:t xml:space="preserve">Article, Comment, </w:t>
      </w:r>
      <w:proofErr w:type="spellStart"/>
      <w:r>
        <w:t>Alert</w:t>
      </w:r>
      <w:r>
        <w:t>와</w:t>
      </w:r>
      <w:proofErr w:type="spellEnd"/>
      <w:r>
        <w:t xml:space="preserve"> </w:t>
      </w:r>
      <w:proofErr w:type="spellStart"/>
      <w:r>
        <w:t>연관</w:t>
      </w:r>
      <w:proofErr w:type="spellEnd"/>
      <w:r>
        <w:t>.</w:t>
      </w:r>
    </w:p>
    <w:p w:rsidR="00FB5E8D" w:rsidRDefault="002179D4">
      <w:pPr>
        <w:pStyle w:val="a0"/>
      </w:pPr>
      <w:r>
        <w:t xml:space="preserve">Category (categories): </w:t>
      </w:r>
      <w:proofErr w:type="spellStart"/>
      <w:r>
        <w:t>게시판</w:t>
      </w:r>
      <w:proofErr w:type="spellEnd"/>
      <w:r>
        <w:t xml:space="preserve"> </w:t>
      </w:r>
      <w:proofErr w:type="spellStart"/>
      <w:r>
        <w:t>정보</w:t>
      </w:r>
      <w:proofErr w:type="spellEnd"/>
      <w:r>
        <w:t>. Article</w:t>
      </w:r>
      <w:r>
        <w:t>과</w:t>
      </w:r>
      <w:r>
        <w:t xml:space="preserve"> </w:t>
      </w:r>
      <w:r>
        <w:t>연관</w:t>
      </w:r>
      <w:r>
        <w:t>.</w:t>
      </w:r>
    </w:p>
    <w:p w:rsidR="00FB5E8D" w:rsidRDefault="002179D4">
      <w:pPr>
        <w:pStyle w:val="a0"/>
      </w:pPr>
      <w:r>
        <w:t xml:space="preserve">Article (articles): </w:t>
      </w:r>
      <w:proofErr w:type="spellStart"/>
      <w:r>
        <w:t>게시글</w:t>
      </w:r>
      <w:proofErr w:type="spellEnd"/>
      <w:r>
        <w:t xml:space="preserve"> </w:t>
      </w:r>
      <w:proofErr w:type="spellStart"/>
      <w:r>
        <w:t>데이터</w:t>
      </w:r>
      <w:proofErr w:type="spellEnd"/>
      <w:r>
        <w:t>. User, Category, Comment, Alert</w:t>
      </w:r>
      <w:r>
        <w:t>와</w:t>
      </w:r>
      <w:r>
        <w:t xml:space="preserve"> </w:t>
      </w:r>
      <w:r>
        <w:t>연관</w:t>
      </w:r>
      <w:r>
        <w:t>.</w:t>
      </w:r>
    </w:p>
    <w:p w:rsidR="00FB5E8D" w:rsidRDefault="002179D4">
      <w:pPr>
        <w:pStyle w:val="a0"/>
      </w:pPr>
      <w:r>
        <w:t xml:space="preserve">Comment (comments): </w:t>
      </w:r>
      <w:proofErr w:type="spellStart"/>
      <w:r>
        <w:t>댓글</w:t>
      </w:r>
      <w:proofErr w:type="spellEnd"/>
      <w:r>
        <w:t xml:space="preserve"> </w:t>
      </w:r>
      <w:proofErr w:type="spellStart"/>
      <w:r>
        <w:t>데이터</w:t>
      </w:r>
      <w:proofErr w:type="spellEnd"/>
      <w:r>
        <w:t>. Article, User, Alert</w:t>
      </w:r>
      <w:r>
        <w:t>와</w:t>
      </w:r>
      <w:r>
        <w:t xml:space="preserve"> </w:t>
      </w:r>
      <w:r>
        <w:t>연관</w:t>
      </w:r>
      <w:r>
        <w:t>.</w:t>
      </w:r>
    </w:p>
    <w:p w:rsidR="00FB5E8D" w:rsidRDefault="002179D4">
      <w:pPr>
        <w:pStyle w:val="a0"/>
      </w:pPr>
      <w:r>
        <w:t xml:space="preserve">Alert (alerts): </w:t>
      </w:r>
      <w:proofErr w:type="spellStart"/>
      <w:r>
        <w:t>알림</w:t>
      </w:r>
      <w:proofErr w:type="spellEnd"/>
      <w:r>
        <w:t xml:space="preserve"> </w:t>
      </w:r>
      <w:proofErr w:type="spellStart"/>
      <w:r>
        <w:t>정보</w:t>
      </w:r>
      <w:proofErr w:type="spellEnd"/>
      <w:r>
        <w:t xml:space="preserve">. User, </w:t>
      </w:r>
      <w:r>
        <w:t>Article, Comment</w:t>
      </w:r>
      <w:r>
        <w:t>와</w:t>
      </w:r>
      <w:r>
        <w:t xml:space="preserve"> </w:t>
      </w:r>
      <w:r>
        <w:t>연관</w:t>
      </w:r>
      <w:r>
        <w:t>.</w:t>
      </w:r>
    </w:p>
    <w:p w:rsidR="00FB5E8D" w:rsidRDefault="00FB5E8D"/>
    <w:p w:rsidR="00FB5E8D" w:rsidRDefault="002179D4">
      <w:pPr>
        <w:pStyle w:val="31"/>
      </w:pPr>
      <w:r>
        <w:t>설계</w:t>
      </w:r>
      <w:r>
        <w:t xml:space="preserve"> </w:t>
      </w:r>
      <w:r>
        <w:t>특징</w:t>
      </w:r>
    </w:p>
    <w:p w:rsidR="00FB5E8D" w:rsidRDefault="002179D4">
      <w:pPr>
        <w:pStyle w:val="a0"/>
      </w:pPr>
      <w:proofErr w:type="spellStart"/>
      <w:r>
        <w:t>외래키</w:t>
      </w:r>
      <w:proofErr w:type="spellEnd"/>
      <w:r>
        <w:t xml:space="preserve"> ON DELETE </w:t>
      </w:r>
      <w:proofErr w:type="spellStart"/>
      <w:r>
        <w:t>제약</w:t>
      </w:r>
      <w:proofErr w:type="spellEnd"/>
    </w:p>
    <w:p w:rsidR="00FB5E8D" w:rsidRDefault="002179D4">
      <w:pPr>
        <w:pStyle w:val="a0"/>
        <w:rPr>
          <w:lang w:eastAsia="ko-KR"/>
        </w:rPr>
      </w:pPr>
      <w:r>
        <w:rPr>
          <w:lang w:eastAsia="ko-KR"/>
        </w:rPr>
        <w:t>알림의</w:t>
      </w:r>
      <w:r>
        <w:rPr>
          <w:lang w:eastAsia="ko-KR"/>
        </w:rPr>
        <w:t xml:space="preserve"> </w:t>
      </w:r>
      <w:r>
        <w:rPr>
          <w:lang w:eastAsia="ko-KR"/>
        </w:rPr>
        <w:t>읽음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boolean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필드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</w:p>
    <w:p w:rsidR="00FB5E8D" w:rsidRDefault="002179D4">
      <w:pPr>
        <w:pStyle w:val="a0"/>
      </w:pP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r>
        <w:t>에</w:t>
      </w:r>
      <w:proofErr w:type="spellEnd"/>
      <w:r>
        <w:t xml:space="preserve"> </w:t>
      </w:r>
      <w:proofErr w:type="spellStart"/>
      <w:r>
        <w:t>인덱스</w:t>
      </w:r>
      <w:proofErr w:type="spellEnd"/>
      <w:r>
        <w:t xml:space="preserve"> </w:t>
      </w:r>
      <w:proofErr w:type="spellStart"/>
      <w:r>
        <w:t>부여</w:t>
      </w:r>
      <w:proofErr w:type="spellEnd"/>
    </w:p>
    <w:p w:rsidR="00FB5E8D" w:rsidRDefault="002179D4">
      <w:pPr>
        <w:pStyle w:val="a0"/>
      </w:pPr>
      <w:proofErr w:type="spellStart"/>
      <w:r>
        <w:t>권한은</w:t>
      </w:r>
      <w:proofErr w:type="spellEnd"/>
      <w:r>
        <w:t xml:space="preserve"> </w:t>
      </w:r>
      <w:proofErr w:type="spellStart"/>
      <w:r>
        <w:t>User.authority</w:t>
      </w:r>
      <w:r>
        <w:t>와</w:t>
      </w:r>
      <w:proofErr w:type="spellEnd"/>
      <w:r>
        <w:t xml:space="preserve"> </w:t>
      </w:r>
      <w:proofErr w:type="spellStart"/>
      <w:r>
        <w:t>Category.access_level</w:t>
      </w:r>
      <w:r>
        <w:t>로</w:t>
      </w:r>
      <w:proofErr w:type="spellEnd"/>
      <w:r>
        <w:t xml:space="preserve"> </w:t>
      </w:r>
      <w:proofErr w:type="spellStart"/>
      <w:r>
        <w:t>관리</w:t>
      </w:r>
      <w:proofErr w:type="spellEnd"/>
    </w:p>
    <w:p w:rsidR="00FB5E8D" w:rsidRDefault="00FB5E8D"/>
    <w:p w:rsidR="00FB5E8D" w:rsidRDefault="002179D4">
      <w:pPr>
        <w:pStyle w:val="21"/>
      </w:pPr>
      <w:r>
        <w:lastRenderedPageBreak/>
        <w:t xml:space="preserve">3. REST API </w:t>
      </w:r>
      <w:r>
        <w:t>명세</w:t>
      </w:r>
    </w:p>
    <w:p w:rsidR="00FB5E8D" w:rsidRDefault="00FB5E8D"/>
    <w:p w:rsidR="00FB5E8D" w:rsidRDefault="002179D4">
      <w:pPr>
        <w:pStyle w:val="31"/>
        <w:rPr>
          <w:lang w:eastAsia="ko-KR"/>
        </w:rPr>
      </w:pPr>
      <w:r>
        <w:rPr>
          <w:lang w:eastAsia="ko-KR"/>
        </w:rPr>
        <w:t>인증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API</w:t>
      </w:r>
    </w:p>
    <w:p w:rsidR="00FB5E8D" w:rsidRDefault="002179D4">
      <w:pPr>
        <w:pStyle w:val="a0"/>
      </w:pPr>
      <w:r>
        <w:t>POST /</w:t>
      </w:r>
      <w:proofErr w:type="spellStart"/>
      <w:r>
        <w:t>auth</w:t>
      </w:r>
      <w:proofErr w:type="spellEnd"/>
      <w:r>
        <w:t xml:space="preserve">/login: JWT </w:t>
      </w:r>
      <w:proofErr w:type="spellStart"/>
      <w:r>
        <w:t>발급</w:t>
      </w:r>
      <w:proofErr w:type="spellEnd"/>
    </w:p>
    <w:p w:rsidR="00FB5E8D" w:rsidRDefault="002179D4">
      <w:pPr>
        <w:pStyle w:val="a0"/>
      </w:pPr>
      <w:r>
        <w:t xml:space="preserve">POST /user: </w:t>
      </w:r>
      <w:proofErr w:type="spellStart"/>
      <w:r>
        <w:t>회원가입</w:t>
      </w:r>
      <w:proofErr w:type="spellEnd"/>
    </w:p>
    <w:p w:rsidR="00FB5E8D" w:rsidRDefault="002179D4">
      <w:pPr>
        <w:pStyle w:val="a0"/>
      </w:pPr>
      <w:r>
        <w:t xml:space="preserve">GET /user/{id}: </w:t>
      </w:r>
      <w:proofErr w:type="spellStart"/>
      <w:r>
        <w:t>사용자</w:t>
      </w:r>
      <w:proofErr w:type="spellEnd"/>
      <w:r>
        <w:t xml:space="preserve"> </w:t>
      </w:r>
      <w:proofErr w:type="spellStart"/>
      <w:r>
        <w:t>정보</w:t>
      </w:r>
      <w:proofErr w:type="spellEnd"/>
      <w:r>
        <w:t xml:space="preserve"> </w:t>
      </w:r>
      <w:r>
        <w:t>조회</w:t>
      </w:r>
    </w:p>
    <w:p w:rsidR="00FB5E8D" w:rsidRDefault="002179D4">
      <w:pPr>
        <w:pStyle w:val="a0"/>
      </w:pPr>
      <w:r>
        <w:t xml:space="preserve">PUT /user/{id}: </w:t>
      </w:r>
      <w:proofErr w:type="spellStart"/>
      <w:r>
        <w:t>사용자</w:t>
      </w:r>
      <w:proofErr w:type="spellEnd"/>
      <w:r>
        <w:t xml:space="preserve"> </w:t>
      </w:r>
      <w:proofErr w:type="spellStart"/>
      <w:r>
        <w:t>정보</w:t>
      </w:r>
      <w:proofErr w:type="spellEnd"/>
      <w:r>
        <w:t xml:space="preserve"> </w:t>
      </w:r>
      <w:r>
        <w:t>수정</w:t>
      </w:r>
    </w:p>
    <w:p w:rsidR="00FB5E8D" w:rsidRDefault="002179D4">
      <w:pPr>
        <w:pStyle w:val="a0"/>
      </w:pPr>
      <w:r>
        <w:t xml:space="preserve">DELETE /user/{id}: </w:t>
      </w:r>
      <w:proofErr w:type="spellStart"/>
      <w:r>
        <w:t>사용자</w:t>
      </w:r>
      <w:proofErr w:type="spellEnd"/>
      <w:r>
        <w:t xml:space="preserve"> </w:t>
      </w:r>
      <w:proofErr w:type="spellStart"/>
      <w:r>
        <w:t>삭제</w:t>
      </w:r>
      <w:proofErr w:type="spellEnd"/>
    </w:p>
    <w:p w:rsidR="00FB5E8D" w:rsidRDefault="002179D4">
      <w:pPr>
        <w:pStyle w:val="a0"/>
        <w:rPr>
          <w:lang w:eastAsia="ko-KR"/>
        </w:rPr>
      </w:pPr>
      <w:r>
        <w:rPr>
          <w:lang w:eastAsia="ko-KR"/>
        </w:rPr>
        <w:t xml:space="preserve">GET /user: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목록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 xml:space="preserve"> (</w:t>
      </w:r>
      <w:r>
        <w:rPr>
          <w:lang w:eastAsia="ko-KR"/>
        </w:rPr>
        <w:t>관리자</w:t>
      </w:r>
      <w:r>
        <w:rPr>
          <w:lang w:eastAsia="ko-KR"/>
        </w:rPr>
        <w:t xml:space="preserve"> </w:t>
      </w:r>
      <w:r>
        <w:rPr>
          <w:lang w:eastAsia="ko-KR"/>
        </w:rPr>
        <w:t>전용</w:t>
      </w:r>
      <w:r>
        <w:rPr>
          <w:lang w:eastAsia="ko-KR"/>
        </w:rPr>
        <w:t>)</w:t>
      </w:r>
    </w:p>
    <w:p w:rsidR="00FB5E8D" w:rsidRDefault="00FB5E8D">
      <w:pPr>
        <w:rPr>
          <w:lang w:eastAsia="ko-KR"/>
        </w:rPr>
      </w:pPr>
    </w:p>
    <w:p w:rsidR="00FB5E8D" w:rsidRDefault="002179D4">
      <w:pPr>
        <w:pStyle w:val="31"/>
      </w:pPr>
      <w:proofErr w:type="spellStart"/>
      <w:r>
        <w:t>게시판</w:t>
      </w:r>
      <w:proofErr w:type="spellEnd"/>
      <w:r>
        <w:t>(Category) API</w:t>
      </w:r>
    </w:p>
    <w:p w:rsidR="00FB5E8D" w:rsidRDefault="002179D4">
      <w:pPr>
        <w:pStyle w:val="a0"/>
      </w:pPr>
      <w:r>
        <w:t xml:space="preserve">GET /category: </w:t>
      </w:r>
      <w:proofErr w:type="spellStart"/>
      <w:r>
        <w:t>전체</w:t>
      </w:r>
      <w:proofErr w:type="spellEnd"/>
      <w:r>
        <w:t xml:space="preserve"> </w:t>
      </w:r>
      <w:proofErr w:type="spellStart"/>
      <w:r>
        <w:t>게시판</w:t>
      </w:r>
      <w:proofErr w:type="spellEnd"/>
      <w:r>
        <w:t xml:space="preserve"> </w:t>
      </w:r>
      <w:r>
        <w:t>목록</w:t>
      </w:r>
    </w:p>
    <w:p w:rsidR="00FB5E8D" w:rsidRDefault="002179D4">
      <w:pPr>
        <w:pStyle w:val="a0"/>
      </w:pPr>
      <w:r>
        <w:t>GET /category/{id</w:t>
      </w:r>
      <w:proofErr w:type="gramStart"/>
      <w:r>
        <w:t>}?sort</w:t>
      </w:r>
      <w:proofErr w:type="gramEnd"/>
      <w:r>
        <w:t xml:space="preserve">=&amp;page=: </w:t>
      </w:r>
      <w:r>
        <w:t>특정</w:t>
      </w:r>
      <w:r>
        <w:t xml:space="preserve"> </w:t>
      </w:r>
      <w:r>
        <w:t>게시판의</w:t>
      </w:r>
      <w:r>
        <w:t xml:space="preserve"> </w:t>
      </w:r>
      <w:r>
        <w:t>글</w:t>
      </w:r>
      <w:r>
        <w:t xml:space="preserve"> </w:t>
      </w:r>
      <w:r>
        <w:t>목록</w:t>
      </w:r>
    </w:p>
    <w:p w:rsidR="00FB5E8D" w:rsidRDefault="002179D4">
      <w:pPr>
        <w:pStyle w:val="a0"/>
      </w:pPr>
      <w:r>
        <w:t xml:space="preserve">POST /category: </w:t>
      </w:r>
      <w:proofErr w:type="spellStart"/>
      <w:r>
        <w:t>게시판</w:t>
      </w:r>
      <w:proofErr w:type="spellEnd"/>
      <w:r>
        <w:t xml:space="preserve"> </w:t>
      </w:r>
      <w:proofErr w:type="spellStart"/>
      <w:r>
        <w:t>생성</w:t>
      </w:r>
      <w:proofErr w:type="spellEnd"/>
    </w:p>
    <w:p w:rsidR="00FB5E8D" w:rsidRDefault="002179D4">
      <w:pPr>
        <w:pStyle w:val="a0"/>
      </w:pPr>
      <w:r>
        <w:t xml:space="preserve">PUT /category/{id}: </w:t>
      </w:r>
      <w:proofErr w:type="spellStart"/>
      <w:r>
        <w:t>게시판</w:t>
      </w:r>
      <w:proofErr w:type="spellEnd"/>
      <w:r>
        <w:t xml:space="preserve"> </w:t>
      </w:r>
      <w:proofErr w:type="spellStart"/>
      <w:r>
        <w:t>수정</w:t>
      </w:r>
      <w:proofErr w:type="spellEnd"/>
    </w:p>
    <w:p w:rsidR="00FB5E8D" w:rsidRDefault="002179D4">
      <w:pPr>
        <w:pStyle w:val="a0"/>
      </w:pPr>
      <w:r>
        <w:t>DELETE</w:t>
      </w:r>
      <w:r>
        <w:t xml:space="preserve"> /category/{id}: </w:t>
      </w:r>
      <w:proofErr w:type="spellStart"/>
      <w:r>
        <w:t>게시판</w:t>
      </w:r>
      <w:proofErr w:type="spellEnd"/>
      <w:r>
        <w:t xml:space="preserve"> </w:t>
      </w:r>
      <w:proofErr w:type="spellStart"/>
      <w:r>
        <w:t>삭제</w:t>
      </w:r>
      <w:proofErr w:type="spellEnd"/>
    </w:p>
    <w:p w:rsidR="00FB5E8D" w:rsidRDefault="00FB5E8D"/>
    <w:p w:rsidR="00FB5E8D" w:rsidRDefault="002179D4">
      <w:pPr>
        <w:pStyle w:val="31"/>
      </w:pPr>
      <w:r>
        <w:t>게시글</w:t>
      </w:r>
      <w:r>
        <w:t>(Article) API</w:t>
      </w:r>
    </w:p>
    <w:p w:rsidR="00FB5E8D" w:rsidRDefault="002179D4">
      <w:pPr>
        <w:pStyle w:val="a0"/>
      </w:pPr>
      <w:r>
        <w:t xml:space="preserve">GET /article/{id}: </w:t>
      </w:r>
      <w:proofErr w:type="spellStart"/>
      <w:r>
        <w:t>게시글</w:t>
      </w:r>
      <w:proofErr w:type="spellEnd"/>
      <w:r>
        <w:t xml:space="preserve"> </w:t>
      </w:r>
      <w:proofErr w:type="spellStart"/>
      <w:r>
        <w:t>상세</w:t>
      </w:r>
      <w:proofErr w:type="spellEnd"/>
      <w:r>
        <w:t xml:space="preserve"> </w:t>
      </w:r>
      <w:r>
        <w:t>보기</w:t>
      </w:r>
    </w:p>
    <w:p w:rsidR="00FB5E8D" w:rsidRDefault="002179D4">
      <w:pPr>
        <w:pStyle w:val="a0"/>
      </w:pPr>
      <w:r>
        <w:t xml:space="preserve">POST /article: </w:t>
      </w:r>
      <w:proofErr w:type="spellStart"/>
      <w:r>
        <w:t>게시글</w:t>
      </w:r>
      <w:proofErr w:type="spellEnd"/>
      <w:r>
        <w:t xml:space="preserve"> </w:t>
      </w:r>
      <w:proofErr w:type="spellStart"/>
      <w:r>
        <w:t>작성</w:t>
      </w:r>
      <w:proofErr w:type="spellEnd"/>
    </w:p>
    <w:p w:rsidR="00FB5E8D" w:rsidRDefault="002179D4">
      <w:pPr>
        <w:pStyle w:val="a0"/>
      </w:pPr>
      <w:r>
        <w:t xml:space="preserve">PUT /article/{id}: </w:t>
      </w:r>
      <w:proofErr w:type="spellStart"/>
      <w:r>
        <w:t>게시글</w:t>
      </w:r>
      <w:proofErr w:type="spellEnd"/>
      <w:r>
        <w:t xml:space="preserve"> </w:t>
      </w:r>
      <w:proofErr w:type="spellStart"/>
      <w:r>
        <w:t>수정</w:t>
      </w:r>
      <w:proofErr w:type="spellEnd"/>
    </w:p>
    <w:p w:rsidR="00FB5E8D" w:rsidRDefault="002179D4">
      <w:pPr>
        <w:pStyle w:val="a0"/>
      </w:pPr>
      <w:r>
        <w:t xml:space="preserve">DELETE /article/{id}: </w:t>
      </w:r>
      <w:proofErr w:type="spellStart"/>
      <w:r>
        <w:t>게시글</w:t>
      </w:r>
      <w:proofErr w:type="spellEnd"/>
      <w:r>
        <w:t xml:space="preserve"> </w:t>
      </w:r>
      <w:proofErr w:type="spellStart"/>
      <w:r>
        <w:t>삭제</w:t>
      </w:r>
      <w:proofErr w:type="spellEnd"/>
    </w:p>
    <w:p w:rsidR="00FB5E8D" w:rsidRDefault="00FB5E8D"/>
    <w:p w:rsidR="00FB5E8D" w:rsidRDefault="002179D4">
      <w:pPr>
        <w:pStyle w:val="31"/>
      </w:pPr>
      <w:r>
        <w:t>댓글</w:t>
      </w:r>
      <w:r>
        <w:t>(Comment) API</w:t>
      </w:r>
    </w:p>
    <w:p w:rsidR="00FB5E8D" w:rsidRDefault="002179D4">
      <w:pPr>
        <w:pStyle w:val="a0"/>
      </w:pPr>
      <w:r>
        <w:t>GET /</w:t>
      </w:r>
      <w:proofErr w:type="spellStart"/>
      <w:proofErr w:type="gramStart"/>
      <w:r>
        <w:t>comment?articleId</w:t>
      </w:r>
      <w:proofErr w:type="spellEnd"/>
      <w:proofErr w:type="gramEnd"/>
      <w:r>
        <w:t xml:space="preserve">=ID: </w:t>
      </w:r>
      <w:r>
        <w:t>댓글</w:t>
      </w:r>
      <w:r>
        <w:t xml:space="preserve"> </w:t>
      </w:r>
      <w:r>
        <w:t>목록</w:t>
      </w:r>
      <w:r>
        <w:t xml:space="preserve"> </w:t>
      </w:r>
      <w:r>
        <w:t>조회</w:t>
      </w:r>
    </w:p>
    <w:p w:rsidR="00FB5E8D" w:rsidRDefault="002179D4">
      <w:pPr>
        <w:pStyle w:val="a0"/>
      </w:pPr>
      <w:r>
        <w:t xml:space="preserve">POST /comment: </w:t>
      </w:r>
      <w:proofErr w:type="spellStart"/>
      <w:r>
        <w:t>댓글</w:t>
      </w:r>
      <w:proofErr w:type="spellEnd"/>
      <w:r>
        <w:t xml:space="preserve"> </w:t>
      </w:r>
      <w:proofErr w:type="spellStart"/>
      <w:r>
        <w:t>작성</w:t>
      </w:r>
      <w:proofErr w:type="spellEnd"/>
    </w:p>
    <w:p w:rsidR="00FB5E8D" w:rsidRDefault="002179D4">
      <w:pPr>
        <w:pStyle w:val="a0"/>
      </w:pPr>
      <w:r>
        <w:t xml:space="preserve">PUT /comment/{id}: </w:t>
      </w:r>
      <w:proofErr w:type="spellStart"/>
      <w:r>
        <w:t>댓글</w:t>
      </w:r>
      <w:proofErr w:type="spellEnd"/>
      <w:r>
        <w:t xml:space="preserve"> </w:t>
      </w:r>
      <w:proofErr w:type="spellStart"/>
      <w:r>
        <w:t>수정</w:t>
      </w:r>
      <w:proofErr w:type="spellEnd"/>
    </w:p>
    <w:p w:rsidR="00FB5E8D" w:rsidRDefault="002179D4">
      <w:pPr>
        <w:pStyle w:val="a0"/>
      </w:pPr>
      <w:r>
        <w:t xml:space="preserve">DELETE /comment/{id}: </w:t>
      </w:r>
      <w:proofErr w:type="spellStart"/>
      <w:r>
        <w:t>댓글</w:t>
      </w:r>
      <w:proofErr w:type="spellEnd"/>
      <w:r>
        <w:t xml:space="preserve"> </w:t>
      </w:r>
      <w:proofErr w:type="spellStart"/>
      <w:r>
        <w:t>삭제</w:t>
      </w:r>
      <w:proofErr w:type="spellEnd"/>
    </w:p>
    <w:p w:rsidR="00FB5E8D" w:rsidRDefault="00FB5E8D"/>
    <w:p w:rsidR="00FB5E8D" w:rsidRDefault="002179D4">
      <w:pPr>
        <w:pStyle w:val="31"/>
      </w:pPr>
      <w:r>
        <w:t>알림</w:t>
      </w:r>
      <w:r>
        <w:t>(Alert) API</w:t>
      </w:r>
    </w:p>
    <w:p w:rsidR="00FB5E8D" w:rsidRDefault="002179D4">
      <w:pPr>
        <w:pStyle w:val="a0"/>
      </w:pPr>
      <w:r>
        <w:t>GET /</w:t>
      </w:r>
      <w:proofErr w:type="spellStart"/>
      <w:proofErr w:type="gramStart"/>
      <w:r>
        <w:t>alert?id</w:t>
      </w:r>
      <w:proofErr w:type="spellEnd"/>
      <w:proofErr w:type="gramEnd"/>
      <w:r>
        <w:t>=</w:t>
      </w:r>
      <w:r>
        <w:t>사용자</w:t>
      </w:r>
      <w:r>
        <w:t xml:space="preserve">ID: </w:t>
      </w:r>
      <w:r>
        <w:t>알림</w:t>
      </w:r>
      <w:r>
        <w:t xml:space="preserve"> </w:t>
      </w:r>
      <w:r>
        <w:t>목록</w:t>
      </w:r>
      <w:r>
        <w:t xml:space="preserve"> </w:t>
      </w:r>
      <w:r>
        <w:t>조회</w:t>
      </w:r>
    </w:p>
    <w:p w:rsidR="00FB5E8D" w:rsidRDefault="002179D4">
      <w:pPr>
        <w:pStyle w:val="a0"/>
      </w:pPr>
      <w:r>
        <w:t xml:space="preserve">DELETE /alert/{id}: </w:t>
      </w:r>
      <w:proofErr w:type="spellStart"/>
      <w:r>
        <w:t>알림</w:t>
      </w:r>
      <w:proofErr w:type="spellEnd"/>
      <w:r>
        <w:t xml:space="preserve"> </w:t>
      </w:r>
      <w:proofErr w:type="spellStart"/>
      <w:r>
        <w:t>삭제</w:t>
      </w:r>
      <w:proofErr w:type="spellEnd"/>
      <w:r>
        <w:t xml:space="preserve"> </w:t>
      </w:r>
      <w:r>
        <w:t>또는</w:t>
      </w:r>
      <w:r>
        <w:t xml:space="preserve"> </w:t>
      </w:r>
      <w:r>
        <w:t>읽음</w:t>
      </w:r>
      <w:r>
        <w:t xml:space="preserve"> </w:t>
      </w:r>
      <w:r>
        <w:t>처리</w:t>
      </w:r>
    </w:p>
    <w:p w:rsidR="00FB5E8D" w:rsidRDefault="00FB5E8D"/>
    <w:p w:rsidR="00FB5E8D" w:rsidRDefault="002179D4">
      <w:pPr>
        <w:pStyle w:val="31"/>
      </w:pPr>
      <w:r>
        <w:t>SSE(Server-Sent Event) API</w:t>
      </w:r>
    </w:p>
    <w:p w:rsidR="00FB5E8D" w:rsidRDefault="002179D4">
      <w:pPr>
        <w:pStyle w:val="a0"/>
      </w:pPr>
      <w:r>
        <w:t>GET /</w:t>
      </w:r>
      <w:proofErr w:type="spellStart"/>
      <w:proofErr w:type="gramStart"/>
      <w:r>
        <w:t>sse?token</w:t>
      </w:r>
      <w:proofErr w:type="spellEnd"/>
      <w:proofErr w:type="gramEnd"/>
      <w:r>
        <w:t xml:space="preserve">=JWT: </w:t>
      </w:r>
      <w:r>
        <w:t>실시간</w:t>
      </w:r>
      <w:r>
        <w:t xml:space="preserve"> </w:t>
      </w:r>
      <w:r>
        <w:t>알림</w:t>
      </w:r>
      <w:r>
        <w:t xml:space="preserve"> </w:t>
      </w:r>
      <w:r>
        <w:t>수신</w:t>
      </w:r>
    </w:p>
    <w:p w:rsidR="00FB5E8D" w:rsidRDefault="00FB5E8D"/>
    <w:p w:rsidR="00FB5E8D" w:rsidRDefault="002179D4">
      <w:pPr>
        <w:pStyle w:val="31"/>
      </w:pPr>
      <w:r>
        <w:t xml:space="preserve">AI </w:t>
      </w:r>
      <w:r>
        <w:t>챗봇</w:t>
      </w:r>
      <w:r>
        <w:t xml:space="preserve"> API</w:t>
      </w:r>
    </w:p>
    <w:p w:rsidR="00FB5E8D" w:rsidRDefault="002179D4">
      <w:pPr>
        <w:pStyle w:val="a0"/>
        <w:rPr>
          <w:lang w:eastAsia="ko-KR"/>
        </w:rPr>
      </w:pPr>
      <w:r>
        <w:rPr>
          <w:lang w:eastAsia="ko-KR"/>
        </w:rPr>
        <w:t>POST /</w:t>
      </w:r>
      <w:proofErr w:type="spellStart"/>
      <w:r>
        <w:rPr>
          <w:lang w:eastAsia="ko-KR"/>
        </w:rPr>
        <w:t>ai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질문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AI </w:t>
      </w:r>
      <w:r>
        <w:rPr>
          <w:lang w:eastAsia="ko-KR"/>
        </w:rPr>
        <w:t>응답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</w:p>
    <w:p w:rsidR="00FB5E8D" w:rsidRDefault="00FB5E8D">
      <w:pPr>
        <w:rPr>
          <w:lang w:eastAsia="ko-KR"/>
        </w:rPr>
      </w:pPr>
    </w:p>
    <w:p w:rsidR="00FB5E8D" w:rsidRDefault="002179D4">
      <w:pPr>
        <w:pStyle w:val="21"/>
        <w:rPr>
          <w:lang w:eastAsia="ko-KR"/>
        </w:rPr>
      </w:pPr>
      <w:r>
        <w:rPr>
          <w:lang w:eastAsia="ko-KR"/>
        </w:rPr>
        <w:t xml:space="preserve">4. </w:t>
      </w:r>
      <w:proofErr w:type="spellStart"/>
      <w:r>
        <w:rPr>
          <w:lang w:eastAsia="ko-KR"/>
        </w:rPr>
        <w:t>프론트엔드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스택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:rsidR="00FB5E8D" w:rsidRDefault="00FB5E8D">
      <w:pPr>
        <w:rPr>
          <w:lang w:eastAsia="ko-KR"/>
        </w:rPr>
      </w:pPr>
    </w:p>
    <w:p w:rsidR="00FB5E8D" w:rsidRDefault="002179D4">
      <w:pPr>
        <w:pStyle w:val="31"/>
      </w:pPr>
      <w:r>
        <w:t>React</w:t>
      </w:r>
    </w:p>
    <w:p w:rsidR="00FB5E8D" w:rsidRDefault="002179D4">
      <w:pPr>
        <w:pStyle w:val="a0"/>
      </w:pPr>
      <w:proofErr w:type="spellStart"/>
      <w:r>
        <w:t>컴포넌트</w:t>
      </w:r>
      <w:proofErr w:type="spellEnd"/>
      <w:r>
        <w:t xml:space="preserve"> </w:t>
      </w:r>
      <w:proofErr w:type="spellStart"/>
      <w:r>
        <w:t>기반</w:t>
      </w:r>
      <w:proofErr w:type="spellEnd"/>
      <w:r>
        <w:t xml:space="preserve"> </w:t>
      </w:r>
      <w:r>
        <w:t>UI</w:t>
      </w:r>
    </w:p>
    <w:p w:rsidR="00FB5E8D" w:rsidRDefault="002179D4">
      <w:pPr>
        <w:pStyle w:val="a0"/>
        <w:rPr>
          <w:lang w:eastAsia="ko-KR"/>
        </w:rPr>
      </w:pPr>
      <w:r>
        <w:rPr>
          <w:lang w:eastAsia="ko-KR"/>
        </w:rPr>
        <w:t xml:space="preserve">Hook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</w:p>
    <w:p w:rsidR="00FB5E8D" w:rsidRDefault="00FB5E8D">
      <w:pPr>
        <w:rPr>
          <w:lang w:eastAsia="ko-KR"/>
        </w:rPr>
      </w:pPr>
    </w:p>
    <w:p w:rsidR="00FB5E8D" w:rsidRDefault="002179D4">
      <w:pPr>
        <w:pStyle w:val="31"/>
      </w:pPr>
      <w:proofErr w:type="spellStart"/>
      <w:r>
        <w:t>TypeScript</w:t>
      </w:r>
      <w:proofErr w:type="spellEnd"/>
    </w:p>
    <w:p w:rsidR="00FB5E8D" w:rsidRDefault="002179D4">
      <w:pPr>
        <w:pStyle w:val="a0"/>
        <w:rPr>
          <w:lang w:eastAsia="ko-KR"/>
        </w:rPr>
      </w:pPr>
      <w:r>
        <w:rPr>
          <w:lang w:eastAsia="ko-KR"/>
        </w:rPr>
        <w:t xml:space="preserve">interface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명시적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</w:p>
    <w:p w:rsidR="00FB5E8D" w:rsidRDefault="002179D4">
      <w:pPr>
        <w:pStyle w:val="a0"/>
      </w:pPr>
      <w:proofErr w:type="spellStart"/>
      <w:r>
        <w:t>컴파일</w:t>
      </w:r>
      <w:proofErr w:type="spellEnd"/>
      <w:r>
        <w:t xml:space="preserve"> </w:t>
      </w:r>
      <w:proofErr w:type="spellStart"/>
      <w:r>
        <w:t>타임</w:t>
      </w:r>
      <w:proofErr w:type="spellEnd"/>
      <w:r>
        <w:t xml:space="preserve"> </w:t>
      </w:r>
      <w:proofErr w:type="spellStart"/>
      <w:r>
        <w:t>타입</w:t>
      </w:r>
      <w:proofErr w:type="spellEnd"/>
      <w:r>
        <w:t xml:space="preserve"> </w:t>
      </w:r>
      <w:proofErr w:type="spellStart"/>
      <w:r>
        <w:t>체크</w:t>
      </w:r>
      <w:proofErr w:type="spellEnd"/>
    </w:p>
    <w:p w:rsidR="00FB5E8D" w:rsidRDefault="00FB5E8D"/>
    <w:p w:rsidR="00FB5E8D" w:rsidRDefault="002179D4">
      <w:pPr>
        <w:pStyle w:val="31"/>
      </w:pPr>
      <w:r>
        <w:t>Redux Toolkit</w:t>
      </w:r>
    </w:p>
    <w:p w:rsidR="00FB5E8D" w:rsidRDefault="002179D4">
      <w:pPr>
        <w:pStyle w:val="a0"/>
      </w:pPr>
      <w:proofErr w:type="spellStart"/>
      <w:r>
        <w:t>전역</w:t>
      </w:r>
      <w:proofErr w:type="spellEnd"/>
      <w:r>
        <w:t xml:space="preserve"> </w:t>
      </w:r>
      <w:proofErr w:type="spellStart"/>
      <w:r>
        <w:t>상태</w:t>
      </w:r>
      <w:proofErr w:type="spellEnd"/>
      <w:r>
        <w:t xml:space="preserve"> </w:t>
      </w:r>
      <w:proofErr w:type="spellStart"/>
      <w:r>
        <w:t>저장소</w:t>
      </w:r>
      <w:proofErr w:type="spellEnd"/>
      <w:r>
        <w:t xml:space="preserve"> </w:t>
      </w:r>
      <w:proofErr w:type="spellStart"/>
      <w:r>
        <w:t>구성</w:t>
      </w:r>
      <w:proofErr w:type="spellEnd"/>
    </w:p>
    <w:p w:rsidR="00FB5E8D" w:rsidRDefault="002179D4">
      <w:pPr>
        <w:pStyle w:val="a0"/>
      </w:pPr>
      <w:proofErr w:type="spellStart"/>
      <w:r>
        <w:t>createSlice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configureStore</w:t>
      </w:r>
      <w:proofErr w:type="spellEnd"/>
    </w:p>
    <w:p w:rsidR="00FB5E8D" w:rsidRDefault="00FB5E8D"/>
    <w:p w:rsidR="00FB5E8D" w:rsidRDefault="002179D4">
      <w:pPr>
        <w:pStyle w:val="31"/>
      </w:pPr>
      <w:r>
        <w:t>React Router DOM</w:t>
      </w:r>
    </w:p>
    <w:p w:rsidR="00FB5E8D" w:rsidRDefault="002179D4">
      <w:pPr>
        <w:pStyle w:val="a0"/>
        <w:rPr>
          <w:lang w:eastAsia="ko-KR"/>
        </w:rPr>
      </w:pPr>
      <w:r>
        <w:rPr>
          <w:lang w:eastAsia="ko-KR"/>
        </w:rPr>
        <w:t xml:space="preserve">SPA </w:t>
      </w:r>
      <w:r>
        <w:rPr>
          <w:lang w:eastAsia="ko-KR"/>
        </w:rPr>
        <w:t>구조의</w:t>
      </w:r>
      <w:r>
        <w:rPr>
          <w:lang w:eastAsia="ko-KR"/>
        </w:rPr>
        <w:t xml:space="preserve"> </w:t>
      </w:r>
      <w:r>
        <w:rPr>
          <w:lang w:eastAsia="ko-KR"/>
        </w:rPr>
        <w:t>라우팅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</w:p>
    <w:p w:rsidR="00FB5E8D" w:rsidRDefault="002179D4">
      <w:pPr>
        <w:pStyle w:val="a0"/>
        <w:rPr>
          <w:lang w:eastAsia="ko-KR"/>
        </w:rPr>
      </w:pPr>
      <w:r>
        <w:rPr>
          <w:lang w:eastAsia="ko-KR"/>
        </w:rPr>
        <w:t xml:space="preserve">URL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t>컴포넌트</w:t>
      </w:r>
      <w:r>
        <w:rPr>
          <w:lang w:eastAsia="ko-KR"/>
        </w:rPr>
        <w:t xml:space="preserve"> </w:t>
      </w:r>
      <w:r>
        <w:rPr>
          <w:lang w:eastAsia="ko-KR"/>
        </w:rPr>
        <w:t>렌더링</w:t>
      </w:r>
    </w:p>
    <w:p w:rsidR="00FB5E8D" w:rsidRDefault="00FB5E8D">
      <w:pPr>
        <w:rPr>
          <w:lang w:eastAsia="ko-KR"/>
        </w:rPr>
      </w:pPr>
    </w:p>
    <w:p w:rsidR="00FB5E8D" w:rsidRDefault="002179D4">
      <w:pPr>
        <w:pStyle w:val="31"/>
      </w:pPr>
      <w:proofErr w:type="spellStart"/>
      <w:r>
        <w:t>Axios</w:t>
      </w:r>
      <w:proofErr w:type="spellEnd"/>
    </w:p>
    <w:p w:rsidR="00FB5E8D" w:rsidRDefault="002179D4">
      <w:pPr>
        <w:pStyle w:val="a0"/>
        <w:rPr>
          <w:lang w:eastAsia="ko-KR"/>
        </w:rPr>
      </w:pPr>
      <w:r>
        <w:rPr>
          <w:lang w:eastAsia="ko-KR"/>
        </w:rPr>
        <w:t xml:space="preserve">HTTP </w:t>
      </w:r>
      <w:r>
        <w:rPr>
          <w:lang w:eastAsia="ko-KR"/>
        </w:rPr>
        <w:t>통신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에러</w:t>
      </w:r>
      <w:r>
        <w:rPr>
          <w:lang w:eastAsia="ko-KR"/>
        </w:rPr>
        <w:t xml:space="preserve"> </w:t>
      </w:r>
      <w:r>
        <w:rPr>
          <w:lang w:eastAsia="ko-KR"/>
        </w:rPr>
        <w:t>핸들링</w:t>
      </w:r>
    </w:p>
    <w:p w:rsidR="00FB5E8D" w:rsidRDefault="002179D4">
      <w:pPr>
        <w:pStyle w:val="a0"/>
        <w:rPr>
          <w:lang w:eastAsia="ko-KR"/>
        </w:rPr>
      </w:pPr>
      <w:r>
        <w:rPr>
          <w:lang w:eastAsia="ko-KR"/>
        </w:rPr>
        <w:t xml:space="preserve">JWT </w:t>
      </w:r>
      <w:r>
        <w:rPr>
          <w:lang w:eastAsia="ko-KR"/>
        </w:rPr>
        <w:t>토큰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</w:p>
    <w:p w:rsidR="00FB5E8D" w:rsidRDefault="00FB5E8D" w:rsidP="0043510B">
      <w:pPr>
        <w:pStyle w:val="a0"/>
        <w:numPr>
          <w:ilvl w:val="0"/>
          <w:numId w:val="0"/>
        </w:numPr>
        <w:rPr>
          <w:rFonts w:hint="eastAsia"/>
          <w:lang w:eastAsia="ko-KR"/>
        </w:rPr>
      </w:pPr>
    </w:p>
    <w:sectPr w:rsidR="00FB5E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06289"/>
    <w:rsid w:val="0015074B"/>
    <w:rsid w:val="002179D4"/>
    <w:rsid w:val="0029639D"/>
    <w:rsid w:val="00326F90"/>
    <w:rsid w:val="0043510B"/>
    <w:rsid w:val="005C3405"/>
    <w:rsid w:val="00AA1D8D"/>
    <w:rsid w:val="00B47730"/>
    <w:rsid w:val="00CB0664"/>
    <w:rsid w:val="00FB5E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5510E0"/>
  <w14:defaultImageDpi w14:val="300"/>
  <w15:docId w15:val="{5E59A645-AE18-4204-AE55-9CD5486C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Char"/>
    <w:uiPriority w:val="99"/>
    <w:semiHidden/>
    <w:unhideWhenUsed/>
    <w:rsid w:val="00435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43510B"/>
    <w:rPr>
      <w:rFonts w:ascii="굴림체" w:eastAsia="굴림체" w:hAnsi="굴림체" w:cs="굴림체"/>
      <w:sz w:val="24"/>
      <w:szCs w:val="24"/>
      <w:lang w:eastAsia="ko-KR"/>
    </w:rPr>
  </w:style>
  <w:style w:type="character" w:styleId="HTML0">
    <w:name w:val="HTML Code"/>
    <w:basedOn w:val="a2"/>
    <w:uiPriority w:val="99"/>
    <w:semiHidden/>
    <w:unhideWhenUsed/>
    <w:rsid w:val="0043510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4EC6FC-9907-488C-A661-CA68E1A2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582</Words>
  <Characters>3319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2</cp:revision>
  <dcterms:created xsi:type="dcterms:W3CDTF">2025-05-30T02:10:00Z</dcterms:created>
  <dcterms:modified xsi:type="dcterms:W3CDTF">2025-05-30T02:10:00Z</dcterms:modified>
  <cp:category/>
</cp:coreProperties>
</file>